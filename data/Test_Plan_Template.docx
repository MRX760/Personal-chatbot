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5B0510" w14:textId="77777777" w:rsidR="002B53BC" w:rsidRDefault="002B53BC" w:rsidP="002B53BC">
      <w:pPr>
        <w:jc w:val="center"/>
      </w:pPr>
    </w:p>
    <w:p w14:paraId="4D3A1C71" w14:textId="77777777" w:rsidR="002B53BC" w:rsidRDefault="002B53BC" w:rsidP="002B53BC">
      <w:pPr>
        <w:jc w:val="center"/>
      </w:pPr>
    </w:p>
    <w:p w14:paraId="4E9D9942" w14:textId="77777777" w:rsidR="002B53BC" w:rsidRDefault="002B53BC" w:rsidP="002B53BC">
      <w:pPr>
        <w:jc w:val="center"/>
      </w:pPr>
    </w:p>
    <w:p w14:paraId="0D06AF69" w14:textId="77777777" w:rsidR="002B53BC" w:rsidRDefault="002B53BC" w:rsidP="002B53BC">
      <w:pPr>
        <w:jc w:val="center"/>
      </w:pPr>
    </w:p>
    <w:p w14:paraId="6A39BED7" w14:textId="77777777" w:rsidR="002B53BC" w:rsidRDefault="002B53BC" w:rsidP="002B53BC">
      <w:pPr>
        <w:jc w:val="center"/>
      </w:pPr>
    </w:p>
    <w:p w14:paraId="7AF973CD" w14:textId="77777777" w:rsidR="002B53BC" w:rsidRDefault="002B53BC" w:rsidP="002B53BC">
      <w:pPr>
        <w:jc w:val="center"/>
      </w:pPr>
    </w:p>
    <w:p w14:paraId="793B02B3" w14:textId="77777777" w:rsidR="002B53BC" w:rsidRDefault="002B53BC" w:rsidP="002B53BC">
      <w:pPr>
        <w:jc w:val="center"/>
      </w:pPr>
    </w:p>
    <w:p w14:paraId="1DC8181D" w14:textId="77777777" w:rsidR="002B53BC" w:rsidRDefault="002B53BC" w:rsidP="002B53BC">
      <w:pPr>
        <w:jc w:val="center"/>
      </w:pPr>
    </w:p>
    <w:p w14:paraId="7EC1F743" w14:textId="77777777" w:rsidR="002B53BC" w:rsidRDefault="002B53BC" w:rsidP="002B53BC">
      <w:pPr>
        <w:jc w:val="center"/>
      </w:pPr>
    </w:p>
    <w:p w14:paraId="61968C2C" w14:textId="77777777" w:rsidR="002B53BC" w:rsidRDefault="002B53BC" w:rsidP="002B53BC">
      <w:pPr>
        <w:jc w:val="center"/>
      </w:pPr>
    </w:p>
    <w:p w14:paraId="1183306D" w14:textId="77777777" w:rsidR="002B53BC" w:rsidRDefault="002B53BC" w:rsidP="002B53BC">
      <w:pPr>
        <w:jc w:val="center"/>
      </w:pPr>
    </w:p>
    <w:p w14:paraId="0984855C" w14:textId="55850AB5" w:rsidR="002B53BC" w:rsidRPr="002B53BC" w:rsidRDefault="002B53BC" w:rsidP="002B53BC">
      <w:pPr>
        <w:jc w:val="center"/>
        <w:rPr>
          <w:sz w:val="44"/>
          <w:szCs w:val="44"/>
        </w:rPr>
      </w:pPr>
      <w:r w:rsidRPr="002B53BC">
        <w:rPr>
          <w:sz w:val="44"/>
          <w:szCs w:val="44"/>
        </w:rPr>
        <w:t>TEST PLAN</w:t>
      </w:r>
    </w:p>
    <w:p w14:paraId="3BA105F4" w14:textId="0A7FDF84" w:rsidR="002B53BC" w:rsidRPr="002B53BC" w:rsidRDefault="002B53BC" w:rsidP="002B53BC">
      <w:pPr>
        <w:jc w:val="center"/>
        <w:rPr>
          <w:sz w:val="44"/>
          <w:szCs w:val="44"/>
        </w:rPr>
      </w:pPr>
      <w:r w:rsidRPr="002B53BC">
        <w:rPr>
          <w:sz w:val="44"/>
          <w:szCs w:val="44"/>
        </w:rPr>
        <w:t>SOFTWARE QA TESTER PROJECT TEST</w:t>
      </w:r>
    </w:p>
    <w:p w14:paraId="06E689FF" w14:textId="5548AE83" w:rsidR="002B53BC" w:rsidRDefault="002B53BC">
      <w:pPr>
        <w:sectPr w:rsidR="002B53BC" w:rsidSect="00034616">
          <w:footerReference w:type="default" r:id="rId8"/>
          <w:pgSz w:w="12240" w:h="15840"/>
          <w:pgMar w:top="1440" w:right="1800" w:bottom="1440" w:left="1800" w:header="720" w:footer="720" w:gutter="0"/>
          <w:cols w:space="720"/>
          <w:docGrid w:linePitch="360"/>
        </w:sectPr>
      </w:pPr>
    </w:p>
    <w:tbl>
      <w:tblPr>
        <w:tblW w:w="6740" w:type="dxa"/>
        <w:jc w:val="center"/>
        <w:tblLook w:val="04A0" w:firstRow="1" w:lastRow="0" w:firstColumn="1" w:lastColumn="0" w:noHBand="0" w:noVBand="1"/>
      </w:tblPr>
      <w:tblGrid>
        <w:gridCol w:w="2893"/>
        <w:gridCol w:w="3847"/>
      </w:tblGrid>
      <w:tr w:rsidR="003B334D" w:rsidRPr="003B334D" w14:paraId="65B09DC8" w14:textId="77777777" w:rsidTr="003B334D">
        <w:trPr>
          <w:trHeight w:val="300"/>
          <w:jc w:val="center"/>
        </w:trPr>
        <w:tc>
          <w:tcPr>
            <w:tcW w:w="6740"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0BF2338F" w14:textId="77777777" w:rsidR="003B334D" w:rsidRPr="003B334D" w:rsidRDefault="003B334D" w:rsidP="003B334D">
            <w:pPr>
              <w:spacing w:after="0" w:line="240" w:lineRule="auto"/>
              <w:jc w:val="center"/>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lastRenderedPageBreak/>
              <w:t>General Information</w:t>
            </w:r>
          </w:p>
        </w:tc>
      </w:tr>
      <w:tr w:rsidR="003B334D" w:rsidRPr="003B334D" w14:paraId="6FB830EF" w14:textId="77777777" w:rsidTr="003B334D">
        <w:trPr>
          <w:trHeight w:val="450"/>
          <w:jc w:val="center"/>
        </w:trPr>
        <w:tc>
          <w:tcPr>
            <w:tcW w:w="2893" w:type="dxa"/>
            <w:tcBorders>
              <w:top w:val="nil"/>
              <w:left w:val="single" w:sz="4" w:space="0" w:color="auto"/>
              <w:bottom w:val="single" w:sz="4" w:space="0" w:color="auto"/>
              <w:right w:val="single" w:sz="4" w:space="0" w:color="auto"/>
            </w:tcBorders>
            <w:shd w:val="clear" w:color="000000" w:fill="D9D9D9"/>
            <w:noWrap/>
            <w:vAlign w:val="center"/>
            <w:hideMark/>
          </w:tcPr>
          <w:p w14:paraId="43A201A2" w14:textId="77777777" w:rsidR="003B334D" w:rsidRPr="003B334D" w:rsidRDefault="003B334D" w:rsidP="003B334D">
            <w:pPr>
              <w:spacing w:after="0" w:line="240" w:lineRule="auto"/>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Customer</w:t>
            </w:r>
          </w:p>
        </w:tc>
        <w:tc>
          <w:tcPr>
            <w:tcW w:w="3847" w:type="dxa"/>
            <w:tcBorders>
              <w:top w:val="nil"/>
              <w:left w:val="nil"/>
              <w:bottom w:val="single" w:sz="4" w:space="0" w:color="auto"/>
              <w:right w:val="single" w:sz="4" w:space="0" w:color="auto"/>
            </w:tcBorders>
            <w:shd w:val="clear" w:color="auto" w:fill="auto"/>
            <w:noWrap/>
            <w:vAlign w:val="center"/>
            <w:hideMark/>
          </w:tcPr>
          <w:p w14:paraId="392586FC" w14:textId="394639D5" w:rsidR="003B334D" w:rsidRPr="003B334D" w:rsidRDefault="003B334D" w:rsidP="003B334D">
            <w:pPr>
              <w:spacing w:after="0" w:line="240" w:lineRule="auto"/>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Project Test</w:t>
            </w:r>
          </w:p>
        </w:tc>
      </w:tr>
      <w:tr w:rsidR="003B334D" w:rsidRPr="003B334D" w14:paraId="3A0D54D4" w14:textId="77777777" w:rsidTr="003B334D">
        <w:trPr>
          <w:trHeight w:val="450"/>
          <w:jc w:val="center"/>
        </w:trPr>
        <w:tc>
          <w:tcPr>
            <w:tcW w:w="2893" w:type="dxa"/>
            <w:tcBorders>
              <w:top w:val="nil"/>
              <w:left w:val="single" w:sz="4" w:space="0" w:color="auto"/>
              <w:bottom w:val="single" w:sz="4" w:space="0" w:color="auto"/>
              <w:right w:val="single" w:sz="4" w:space="0" w:color="auto"/>
            </w:tcBorders>
            <w:shd w:val="clear" w:color="000000" w:fill="D9D9D9"/>
            <w:noWrap/>
            <w:vAlign w:val="center"/>
            <w:hideMark/>
          </w:tcPr>
          <w:p w14:paraId="083A344B" w14:textId="77777777" w:rsidR="003B334D" w:rsidRPr="003B334D" w:rsidRDefault="003B334D" w:rsidP="003B334D">
            <w:pPr>
              <w:spacing w:after="0" w:line="240" w:lineRule="auto"/>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Created by</w:t>
            </w:r>
          </w:p>
        </w:tc>
        <w:tc>
          <w:tcPr>
            <w:tcW w:w="3847" w:type="dxa"/>
            <w:tcBorders>
              <w:top w:val="nil"/>
              <w:left w:val="nil"/>
              <w:bottom w:val="single" w:sz="4" w:space="0" w:color="auto"/>
              <w:right w:val="single" w:sz="4" w:space="0" w:color="auto"/>
            </w:tcBorders>
            <w:shd w:val="clear" w:color="auto" w:fill="auto"/>
            <w:noWrap/>
            <w:vAlign w:val="center"/>
            <w:hideMark/>
          </w:tcPr>
          <w:p w14:paraId="3BF4D147" w14:textId="77777777" w:rsidR="003B334D" w:rsidRPr="003B334D" w:rsidRDefault="003B334D" w:rsidP="003B334D">
            <w:pPr>
              <w:spacing w:after="0" w:line="240" w:lineRule="auto"/>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Sultan Ahmad Alfath</w:t>
            </w:r>
          </w:p>
        </w:tc>
      </w:tr>
      <w:tr w:rsidR="003B334D" w:rsidRPr="003B334D" w14:paraId="2F85B5C3" w14:textId="77777777" w:rsidTr="003B334D">
        <w:trPr>
          <w:trHeight w:val="450"/>
          <w:jc w:val="center"/>
        </w:trPr>
        <w:tc>
          <w:tcPr>
            <w:tcW w:w="2893" w:type="dxa"/>
            <w:tcBorders>
              <w:top w:val="nil"/>
              <w:left w:val="single" w:sz="4" w:space="0" w:color="auto"/>
              <w:bottom w:val="single" w:sz="4" w:space="0" w:color="auto"/>
              <w:right w:val="single" w:sz="4" w:space="0" w:color="auto"/>
            </w:tcBorders>
            <w:shd w:val="clear" w:color="000000" w:fill="D9D9D9"/>
            <w:noWrap/>
            <w:vAlign w:val="center"/>
            <w:hideMark/>
          </w:tcPr>
          <w:p w14:paraId="2C7C2029" w14:textId="77777777" w:rsidR="003B334D" w:rsidRPr="003B334D" w:rsidRDefault="003B334D" w:rsidP="003B334D">
            <w:pPr>
              <w:spacing w:after="0" w:line="240" w:lineRule="auto"/>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Preparation date</w:t>
            </w:r>
          </w:p>
        </w:tc>
        <w:tc>
          <w:tcPr>
            <w:tcW w:w="3847" w:type="dxa"/>
            <w:tcBorders>
              <w:top w:val="nil"/>
              <w:left w:val="nil"/>
              <w:bottom w:val="single" w:sz="4" w:space="0" w:color="auto"/>
              <w:right w:val="single" w:sz="4" w:space="0" w:color="auto"/>
            </w:tcBorders>
            <w:shd w:val="clear" w:color="auto" w:fill="auto"/>
            <w:noWrap/>
            <w:vAlign w:val="center"/>
            <w:hideMark/>
          </w:tcPr>
          <w:p w14:paraId="30EA81E3" w14:textId="77777777" w:rsidR="003B334D" w:rsidRPr="003B334D" w:rsidRDefault="003B334D" w:rsidP="003B334D">
            <w:pPr>
              <w:spacing w:after="0" w:line="240" w:lineRule="auto"/>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17-Oct-24</w:t>
            </w:r>
          </w:p>
        </w:tc>
      </w:tr>
      <w:tr w:rsidR="003B334D" w:rsidRPr="003B334D" w14:paraId="5359A51E" w14:textId="77777777" w:rsidTr="003B334D">
        <w:trPr>
          <w:trHeight w:val="450"/>
          <w:jc w:val="center"/>
        </w:trPr>
        <w:tc>
          <w:tcPr>
            <w:tcW w:w="2893" w:type="dxa"/>
            <w:tcBorders>
              <w:top w:val="nil"/>
              <w:left w:val="single" w:sz="4" w:space="0" w:color="auto"/>
              <w:bottom w:val="single" w:sz="4" w:space="0" w:color="auto"/>
              <w:right w:val="single" w:sz="4" w:space="0" w:color="auto"/>
            </w:tcBorders>
            <w:shd w:val="clear" w:color="000000" w:fill="D9D9D9"/>
            <w:noWrap/>
            <w:vAlign w:val="center"/>
            <w:hideMark/>
          </w:tcPr>
          <w:p w14:paraId="379ABA94" w14:textId="77777777" w:rsidR="003B334D" w:rsidRPr="003B334D" w:rsidRDefault="003B334D" w:rsidP="003B334D">
            <w:pPr>
              <w:spacing w:after="0" w:line="240" w:lineRule="auto"/>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Version</w:t>
            </w:r>
          </w:p>
        </w:tc>
        <w:tc>
          <w:tcPr>
            <w:tcW w:w="3847" w:type="dxa"/>
            <w:tcBorders>
              <w:top w:val="nil"/>
              <w:left w:val="nil"/>
              <w:bottom w:val="single" w:sz="4" w:space="0" w:color="auto"/>
              <w:right w:val="single" w:sz="4" w:space="0" w:color="auto"/>
            </w:tcBorders>
            <w:shd w:val="clear" w:color="auto" w:fill="auto"/>
            <w:noWrap/>
            <w:vAlign w:val="center"/>
            <w:hideMark/>
          </w:tcPr>
          <w:p w14:paraId="45F49735" w14:textId="77777777" w:rsidR="003B334D" w:rsidRPr="003B334D" w:rsidRDefault="003B334D" w:rsidP="003B334D">
            <w:pPr>
              <w:spacing w:after="0" w:line="240" w:lineRule="auto"/>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V.0.1</w:t>
            </w:r>
          </w:p>
        </w:tc>
      </w:tr>
      <w:tr w:rsidR="003B334D" w:rsidRPr="003B334D" w14:paraId="5B98276E" w14:textId="77777777" w:rsidTr="003B334D">
        <w:trPr>
          <w:trHeight w:val="450"/>
          <w:jc w:val="center"/>
        </w:trPr>
        <w:tc>
          <w:tcPr>
            <w:tcW w:w="2893" w:type="dxa"/>
            <w:tcBorders>
              <w:top w:val="nil"/>
              <w:left w:val="single" w:sz="4" w:space="0" w:color="auto"/>
              <w:bottom w:val="single" w:sz="4" w:space="0" w:color="auto"/>
              <w:right w:val="single" w:sz="4" w:space="0" w:color="auto"/>
            </w:tcBorders>
            <w:shd w:val="clear" w:color="000000" w:fill="D9D9D9"/>
            <w:noWrap/>
            <w:vAlign w:val="center"/>
            <w:hideMark/>
          </w:tcPr>
          <w:p w14:paraId="31205A13" w14:textId="77777777" w:rsidR="003B334D" w:rsidRPr="003B334D" w:rsidRDefault="003B334D" w:rsidP="003B334D">
            <w:pPr>
              <w:spacing w:after="0" w:line="240" w:lineRule="auto"/>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Status</w:t>
            </w:r>
          </w:p>
        </w:tc>
        <w:tc>
          <w:tcPr>
            <w:tcW w:w="3847" w:type="dxa"/>
            <w:tcBorders>
              <w:top w:val="nil"/>
              <w:left w:val="nil"/>
              <w:bottom w:val="single" w:sz="4" w:space="0" w:color="auto"/>
              <w:right w:val="single" w:sz="4" w:space="0" w:color="auto"/>
            </w:tcBorders>
            <w:shd w:val="clear" w:color="auto" w:fill="auto"/>
            <w:noWrap/>
            <w:vAlign w:val="center"/>
            <w:hideMark/>
          </w:tcPr>
          <w:p w14:paraId="412C4D24" w14:textId="77777777" w:rsidR="003B334D" w:rsidRPr="003B334D" w:rsidRDefault="003B334D" w:rsidP="003B334D">
            <w:pPr>
              <w:spacing w:after="0" w:line="240" w:lineRule="auto"/>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Draft - ongoing</w:t>
            </w:r>
          </w:p>
        </w:tc>
      </w:tr>
    </w:tbl>
    <w:p w14:paraId="3A9E2485" w14:textId="7E9F5BF6" w:rsidR="00D83D0B" w:rsidRDefault="00D83D0B" w:rsidP="002B53BC">
      <w:pPr>
        <w:rPr>
          <w:rFonts w:asciiTheme="majorHAnsi" w:eastAsiaTheme="majorEastAsia" w:hAnsiTheme="majorHAnsi" w:cstheme="majorBidi"/>
          <w:b/>
          <w:bCs/>
          <w:color w:val="365F91" w:themeColor="accent1" w:themeShade="BF"/>
          <w:sz w:val="28"/>
          <w:szCs w:val="28"/>
        </w:rPr>
      </w:pPr>
    </w:p>
    <w:p w14:paraId="36C49BF8" w14:textId="77777777" w:rsidR="003B334D" w:rsidRDefault="003B334D" w:rsidP="002B53BC">
      <w:pPr>
        <w:rPr>
          <w:rFonts w:asciiTheme="majorHAnsi" w:eastAsiaTheme="majorEastAsia" w:hAnsiTheme="majorHAnsi" w:cstheme="majorBidi"/>
          <w:b/>
          <w:bCs/>
          <w:color w:val="365F91" w:themeColor="accent1" w:themeShade="BF"/>
          <w:sz w:val="28"/>
          <w:szCs w:val="28"/>
        </w:rPr>
      </w:pPr>
    </w:p>
    <w:tbl>
      <w:tblPr>
        <w:tblW w:w="9000" w:type="dxa"/>
        <w:tblInd w:w="113" w:type="dxa"/>
        <w:tblLook w:val="04A0" w:firstRow="1" w:lastRow="0" w:firstColumn="1" w:lastColumn="0" w:noHBand="0" w:noVBand="1"/>
      </w:tblPr>
      <w:tblGrid>
        <w:gridCol w:w="1605"/>
        <w:gridCol w:w="2381"/>
        <w:gridCol w:w="1481"/>
        <w:gridCol w:w="1026"/>
        <w:gridCol w:w="1481"/>
        <w:gridCol w:w="1026"/>
      </w:tblGrid>
      <w:tr w:rsidR="003B334D" w:rsidRPr="003B334D" w14:paraId="284A9219" w14:textId="77777777" w:rsidTr="003B334D">
        <w:trPr>
          <w:trHeight w:val="300"/>
        </w:trPr>
        <w:tc>
          <w:tcPr>
            <w:tcW w:w="9000" w:type="dxa"/>
            <w:gridSpan w:val="6"/>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0A277F48" w14:textId="77777777" w:rsidR="003B334D" w:rsidRPr="003B334D" w:rsidRDefault="003B334D" w:rsidP="003B334D">
            <w:pPr>
              <w:spacing w:after="0" w:line="240" w:lineRule="auto"/>
              <w:jc w:val="center"/>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Revision History</w:t>
            </w:r>
          </w:p>
        </w:tc>
      </w:tr>
      <w:tr w:rsidR="003B334D" w:rsidRPr="003B334D" w14:paraId="07833267" w14:textId="77777777" w:rsidTr="003B334D">
        <w:trPr>
          <w:trHeight w:val="300"/>
        </w:trPr>
        <w:tc>
          <w:tcPr>
            <w:tcW w:w="1605" w:type="dxa"/>
            <w:vMerge w:val="restart"/>
            <w:tcBorders>
              <w:top w:val="nil"/>
              <w:left w:val="single" w:sz="4" w:space="0" w:color="auto"/>
              <w:bottom w:val="single" w:sz="4" w:space="0" w:color="auto"/>
              <w:right w:val="single" w:sz="4" w:space="0" w:color="auto"/>
            </w:tcBorders>
            <w:shd w:val="clear" w:color="000000" w:fill="D9D9D9"/>
            <w:noWrap/>
            <w:vAlign w:val="center"/>
            <w:hideMark/>
          </w:tcPr>
          <w:p w14:paraId="4FD3919D" w14:textId="77777777" w:rsidR="003B334D" w:rsidRPr="003B334D" w:rsidRDefault="003B334D" w:rsidP="003B334D">
            <w:pPr>
              <w:spacing w:after="0" w:line="240" w:lineRule="auto"/>
              <w:jc w:val="center"/>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Version</w:t>
            </w:r>
          </w:p>
        </w:tc>
        <w:tc>
          <w:tcPr>
            <w:tcW w:w="2381" w:type="dxa"/>
            <w:vMerge w:val="restart"/>
            <w:tcBorders>
              <w:top w:val="nil"/>
              <w:left w:val="single" w:sz="4" w:space="0" w:color="auto"/>
              <w:bottom w:val="single" w:sz="4" w:space="0" w:color="auto"/>
              <w:right w:val="single" w:sz="4" w:space="0" w:color="auto"/>
            </w:tcBorders>
            <w:shd w:val="clear" w:color="000000" w:fill="D9D9D9"/>
            <w:noWrap/>
            <w:vAlign w:val="center"/>
            <w:hideMark/>
          </w:tcPr>
          <w:p w14:paraId="02860749" w14:textId="77777777" w:rsidR="003B334D" w:rsidRPr="003B334D" w:rsidRDefault="003B334D" w:rsidP="003B334D">
            <w:pPr>
              <w:spacing w:after="0" w:line="240" w:lineRule="auto"/>
              <w:jc w:val="center"/>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Description</w:t>
            </w:r>
          </w:p>
        </w:tc>
        <w:tc>
          <w:tcPr>
            <w:tcW w:w="1481" w:type="dxa"/>
            <w:vMerge w:val="restart"/>
            <w:tcBorders>
              <w:top w:val="nil"/>
              <w:left w:val="single" w:sz="4" w:space="0" w:color="auto"/>
              <w:bottom w:val="single" w:sz="4" w:space="0" w:color="auto"/>
              <w:right w:val="single" w:sz="4" w:space="0" w:color="auto"/>
            </w:tcBorders>
            <w:shd w:val="clear" w:color="000000" w:fill="D9D9D9"/>
            <w:noWrap/>
            <w:vAlign w:val="center"/>
            <w:hideMark/>
          </w:tcPr>
          <w:p w14:paraId="6AD2276D" w14:textId="77777777" w:rsidR="003B334D" w:rsidRPr="003B334D" w:rsidRDefault="003B334D" w:rsidP="003B334D">
            <w:pPr>
              <w:spacing w:after="0" w:line="240" w:lineRule="auto"/>
              <w:jc w:val="center"/>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Author</w:t>
            </w:r>
          </w:p>
        </w:tc>
        <w:tc>
          <w:tcPr>
            <w:tcW w:w="1026" w:type="dxa"/>
            <w:vMerge w:val="restart"/>
            <w:tcBorders>
              <w:top w:val="nil"/>
              <w:left w:val="single" w:sz="4" w:space="0" w:color="auto"/>
              <w:bottom w:val="single" w:sz="4" w:space="0" w:color="auto"/>
              <w:right w:val="single" w:sz="4" w:space="0" w:color="auto"/>
            </w:tcBorders>
            <w:shd w:val="clear" w:color="000000" w:fill="D9D9D9"/>
            <w:noWrap/>
            <w:vAlign w:val="center"/>
            <w:hideMark/>
          </w:tcPr>
          <w:p w14:paraId="1B3F6B60" w14:textId="77777777" w:rsidR="003B334D" w:rsidRPr="003B334D" w:rsidRDefault="003B334D" w:rsidP="003B334D">
            <w:pPr>
              <w:spacing w:after="0" w:line="240" w:lineRule="auto"/>
              <w:jc w:val="center"/>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Date</w:t>
            </w:r>
          </w:p>
        </w:tc>
        <w:tc>
          <w:tcPr>
            <w:tcW w:w="2507" w:type="dxa"/>
            <w:gridSpan w:val="2"/>
            <w:tcBorders>
              <w:top w:val="single" w:sz="4" w:space="0" w:color="auto"/>
              <w:left w:val="nil"/>
              <w:bottom w:val="single" w:sz="4" w:space="0" w:color="auto"/>
              <w:right w:val="single" w:sz="4" w:space="0" w:color="auto"/>
            </w:tcBorders>
            <w:shd w:val="clear" w:color="000000" w:fill="D9D9D9"/>
            <w:noWrap/>
            <w:vAlign w:val="center"/>
            <w:hideMark/>
          </w:tcPr>
          <w:p w14:paraId="6B070622" w14:textId="77777777" w:rsidR="003B334D" w:rsidRPr="003B334D" w:rsidRDefault="003B334D" w:rsidP="003B334D">
            <w:pPr>
              <w:spacing w:after="0" w:line="240" w:lineRule="auto"/>
              <w:jc w:val="center"/>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Approved by</w:t>
            </w:r>
          </w:p>
        </w:tc>
      </w:tr>
      <w:tr w:rsidR="003B334D" w:rsidRPr="003B334D" w14:paraId="162B950D" w14:textId="77777777" w:rsidTr="003B334D">
        <w:trPr>
          <w:trHeight w:val="300"/>
        </w:trPr>
        <w:tc>
          <w:tcPr>
            <w:tcW w:w="1605" w:type="dxa"/>
            <w:vMerge/>
            <w:tcBorders>
              <w:top w:val="nil"/>
              <w:left w:val="single" w:sz="4" w:space="0" w:color="auto"/>
              <w:bottom w:val="single" w:sz="4" w:space="0" w:color="auto"/>
              <w:right w:val="single" w:sz="4" w:space="0" w:color="auto"/>
            </w:tcBorders>
            <w:vAlign w:val="center"/>
            <w:hideMark/>
          </w:tcPr>
          <w:p w14:paraId="4F314A32" w14:textId="77777777" w:rsidR="003B334D" w:rsidRPr="003B334D" w:rsidRDefault="003B334D" w:rsidP="003B334D">
            <w:pPr>
              <w:spacing w:after="0" w:line="240" w:lineRule="auto"/>
              <w:rPr>
                <w:rFonts w:ascii="Calibri" w:eastAsia="Times New Roman" w:hAnsi="Calibri" w:cs="Calibri"/>
                <w:color w:val="000000"/>
                <w:lang w:val="en-ID" w:eastAsia="en-ID"/>
              </w:rPr>
            </w:pPr>
          </w:p>
        </w:tc>
        <w:tc>
          <w:tcPr>
            <w:tcW w:w="2381" w:type="dxa"/>
            <w:vMerge/>
            <w:tcBorders>
              <w:top w:val="nil"/>
              <w:left w:val="single" w:sz="4" w:space="0" w:color="auto"/>
              <w:bottom w:val="single" w:sz="4" w:space="0" w:color="auto"/>
              <w:right w:val="single" w:sz="4" w:space="0" w:color="auto"/>
            </w:tcBorders>
            <w:vAlign w:val="center"/>
            <w:hideMark/>
          </w:tcPr>
          <w:p w14:paraId="30F84385" w14:textId="77777777" w:rsidR="003B334D" w:rsidRPr="003B334D" w:rsidRDefault="003B334D" w:rsidP="003B334D">
            <w:pPr>
              <w:spacing w:after="0" w:line="240" w:lineRule="auto"/>
              <w:rPr>
                <w:rFonts w:ascii="Calibri" w:eastAsia="Times New Roman" w:hAnsi="Calibri" w:cs="Calibri"/>
                <w:color w:val="000000"/>
                <w:lang w:val="en-ID" w:eastAsia="en-ID"/>
              </w:rPr>
            </w:pPr>
          </w:p>
        </w:tc>
        <w:tc>
          <w:tcPr>
            <w:tcW w:w="1481" w:type="dxa"/>
            <w:vMerge/>
            <w:tcBorders>
              <w:top w:val="nil"/>
              <w:left w:val="single" w:sz="4" w:space="0" w:color="auto"/>
              <w:bottom w:val="single" w:sz="4" w:space="0" w:color="auto"/>
              <w:right w:val="single" w:sz="4" w:space="0" w:color="auto"/>
            </w:tcBorders>
            <w:vAlign w:val="center"/>
            <w:hideMark/>
          </w:tcPr>
          <w:p w14:paraId="3F43199C" w14:textId="77777777" w:rsidR="003B334D" w:rsidRPr="003B334D" w:rsidRDefault="003B334D" w:rsidP="003B334D">
            <w:pPr>
              <w:spacing w:after="0" w:line="240" w:lineRule="auto"/>
              <w:rPr>
                <w:rFonts w:ascii="Calibri" w:eastAsia="Times New Roman" w:hAnsi="Calibri" w:cs="Calibri"/>
                <w:color w:val="000000"/>
                <w:lang w:val="en-ID" w:eastAsia="en-ID"/>
              </w:rPr>
            </w:pPr>
          </w:p>
        </w:tc>
        <w:tc>
          <w:tcPr>
            <w:tcW w:w="1026" w:type="dxa"/>
            <w:vMerge/>
            <w:tcBorders>
              <w:top w:val="nil"/>
              <w:left w:val="single" w:sz="4" w:space="0" w:color="auto"/>
              <w:bottom w:val="single" w:sz="4" w:space="0" w:color="auto"/>
              <w:right w:val="single" w:sz="4" w:space="0" w:color="auto"/>
            </w:tcBorders>
            <w:vAlign w:val="center"/>
            <w:hideMark/>
          </w:tcPr>
          <w:p w14:paraId="0C3A5CC7" w14:textId="77777777" w:rsidR="003B334D" w:rsidRPr="003B334D" w:rsidRDefault="003B334D" w:rsidP="003B334D">
            <w:pPr>
              <w:spacing w:after="0" w:line="240" w:lineRule="auto"/>
              <w:rPr>
                <w:rFonts w:ascii="Calibri" w:eastAsia="Times New Roman" w:hAnsi="Calibri" w:cs="Calibri"/>
                <w:color w:val="000000"/>
                <w:lang w:val="en-ID" w:eastAsia="en-ID"/>
              </w:rPr>
            </w:pPr>
          </w:p>
        </w:tc>
        <w:tc>
          <w:tcPr>
            <w:tcW w:w="1481" w:type="dxa"/>
            <w:tcBorders>
              <w:top w:val="nil"/>
              <w:left w:val="nil"/>
              <w:bottom w:val="single" w:sz="4" w:space="0" w:color="auto"/>
              <w:right w:val="single" w:sz="4" w:space="0" w:color="auto"/>
            </w:tcBorders>
            <w:shd w:val="clear" w:color="000000" w:fill="D9D9D9"/>
            <w:noWrap/>
            <w:vAlign w:val="center"/>
            <w:hideMark/>
          </w:tcPr>
          <w:p w14:paraId="3605EF5F" w14:textId="77777777" w:rsidR="003B334D" w:rsidRPr="003B334D" w:rsidRDefault="003B334D" w:rsidP="003B334D">
            <w:pPr>
              <w:spacing w:after="0" w:line="240" w:lineRule="auto"/>
              <w:jc w:val="center"/>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Author</w:t>
            </w:r>
          </w:p>
        </w:tc>
        <w:tc>
          <w:tcPr>
            <w:tcW w:w="1026" w:type="dxa"/>
            <w:tcBorders>
              <w:top w:val="nil"/>
              <w:left w:val="nil"/>
              <w:bottom w:val="single" w:sz="4" w:space="0" w:color="auto"/>
              <w:right w:val="single" w:sz="4" w:space="0" w:color="auto"/>
            </w:tcBorders>
            <w:shd w:val="clear" w:color="000000" w:fill="D9D9D9"/>
            <w:noWrap/>
            <w:vAlign w:val="center"/>
            <w:hideMark/>
          </w:tcPr>
          <w:p w14:paraId="1CBCE861" w14:textId="77777777" w:rsidR="003B334D" w:rsidRPr="003B334D" w:rsidRDefault="003B334D" w:rsidP="003B334D">
            <w:pPr>
              <w:spacing w:after="0" w:line="240" w:lineRule="auto"/>
              <w:jc w:val="center"/>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Date</w:t>
            </w:r>
          </w:p>
        </w:tc>
      </w:tr>
      <w:tr w:rsidR="003B334D" w:rsidRPr="003B334D" w14:paraId="2F4FCAA8" w14:textId="77777777" w:rsidTr="003B334D">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14:paraId="2101D5F6" w14:textId="77777777" w:rsidR="003B334D" w:rsidRPr="003B334D" w:rsidRDefault="003B334D" w:rsidP="003B334D">
            <w:pPr>
              <w:spacing w:after="0" w:line="240" w:lineRule="auto"/>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 </w:t>
            </w:r>
          </w:p>
        </w:tc>
        <w:tc>
          <w:tcPr>
            <w:tcW w:w="2381" w:type="dxa"/>
            <w:tcBorders>
              <w:top w:val="nil"/>
              <w:left w:val="nil"/>
              <w:bottom w:val="single" w:sz="4" w:space="0" w:color="auto"/>
              <w:right w:val="single" w:sz="4" w:space="0" w:color="auto"/>
            </w:tcBorders>
            <w:shd w:val="clear" w:color="auto" w:fill="auto"/>
            <w:noWrap/>
            <w:vAlign w:val="bottom"/>
            <w:hideMark/>
          </w:tcPr>
          <w:p w14:paraId="5E7A07B8" w14:textId="77777777" w:rsidR="003B334D" w:rsidRPr="003B334D" w:rsidRDefault="003B334D" w:rsidP="003B334D">
            <w:pPr>
              <w:spacing w:after="0" w:line="240" w:lineRule="auto"/>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 </w:t>
            </w:r>
          </w:p>
        </w:tc>
        <w:tc>
          <w:tcPr>
            <w:tcW w:w="1481" w:type="dxa"/>
            <w:tcBorders>
              <w:top w:val="nil"/>
              <w:left w:val="nil"/>
              <w:bottom w:val="single" w:sz="4" w:space="0" w:color="auto"/>
              <w:right w:val="single" w:sz="4" w:space="0" w:color="auto"/>
            </w:tcBorders>
            <w:shd w:val="clear" w:color="auto" w:fill="auto"/>
            <w:noWrap/>
            <w:vAlign w:val="bottom"/>
            <w:hideMark/>
          </w:tcPr>
          <w:p w14:paraId="0A871762" w14:textId="77777777" w:rsidR="003B334D" w:rsidRPr="003B334D" w:rsidRDefault="003B334D" w:rsidP="003B334D">
            <w:pPr>
              <w:spacing w:after="0" w:line="240" w:lineRule="auto"/>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 </w:t>
            </w:r>
          </w:p>
        </w:tc>
        <w:tc>
          <w:tcPr>
            <w:tcW w:w="1026" w:type="dxa"/>
            <w:tcBorders>
              <w:top w:val="nil"/>
              <w:left w:val="nil"/>
              <w:bottom w:val="single" w:sz="4" w:space="0" w:color="auto"/>
              <w:right w:val="single" w:sz="4" w:space="0" w:color="auto"/>
            </w:tcBorders>
            <w:shd w:val="clear" w:color="auto" w:fill="auto"/>
            <w:noWrap/>
            <w:vAlign w:val="bottom"/>
            <w:hideMark/>
          </w:tcPr>
          <w:p w14:paraId="7B98AF8A" w14:textId="77777777" w:rsidR="003B334D" w:rsidRPr="003B334D" w:rsidRDefault="003B334D" w:rsidP="003B334D">
            <w:pPr>
              <w:spacing w:after="0" w:line="240" w:lineRule="auto"/>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 </w:t>
            </w:r>
          </w:p>
        </w:tc>
        <w:tc>
          <w:tcPr>
            <w:tcW w:w="1481" w:type="dxa"/>
            <w:tcBorders>
              <w:top w:val="nil"/>
              <w:left w:val="nil"/>
              <w:bottom w:val="single" w:sz="4" w:space="0" w:color="auto"/>
              <w:right w:val="single" w:sz="4" w:space="0" w:color="auto"/>
            </w:tcBorders>
            <w:shd w:val="clear" w:color="auto" w:fill="auto"/>
            <w:noWrap/>
            <w:vAlign w:val="bottom"/>
            <w:hideMark/>
          </w:tcPr>
          <w:p w14:paraId="2B933007" w14:textId="77777777" w:rsidR="003B334D" w:rsidRPr="003B334D" w:rsidRDefault="003B334D" w:rsidP="003B334D">
            <w:pPr>
              <w:spacing w:after="0" w:line="240" w:lineRule="auto"/>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 </w:t>
            </w:r>
          </w:p>
        </w:tc>
        <w:tc>
          <w:tcPr>
            <w:tcW w:w="1026" w:type="dxa"/>
            <w:tcBorders>
              <w:top w:val="nil"/>
              <w:left w:val="nil"/>
              <w:bottom w:val="single" w:sz="4" w:space="0" w:color="auto"/>
              <w:right w:val="single" w:sz="4" w:space="0" w:color="auto"/>
            </w:tcBorders>
            <w:shd w:val="clear" w:color="auto" w:fill="auto"/>
            <w:noWrap/>
            <w:vAlign w:val="bottom"/>
            <w:hideMark/>
          </w:tcPr>
          <w:p w14:paraId="48A64FCA" w14:textId="77777777" w:rsidR="003B334D" w:rsidRPr="003B334D" w:rsidRDefault="003B334D" w:rsidP="003B334D">
            <w:pPr>
              <w:spacing w:after="0" w:line="240" w:lineRule="auto"/>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 </w:t>
            </w:r>
          </w:p>
        </w:tc>
      </w:tr>
      <w:tr w:rsidR="003B334D" w:rsidRPr="003B334D" w14:paraId="7DAFA9B7" w14:textId="77777777" w:rsidTr="003B334D">
        <w:trPr>
          <w:trHeight w:val="300"/>
        </w:trPr>
        <w:tc>
          <w:tcPr>
            <w:tcW w:w="1605" w:type="dxa"/>
            <w:tcBorders>
              <w:top w:val="nil"/>
              <w:left w:val="single" w:sz="4" w:space="0" w:color="auto"/>
              <w:bottom w:val="single" w:sz="4" w:space="0" w:color="auto"/>
              <w:right w:val="single" w:sz="4" w:space="0" w:color="auto"/>
            </w:tcBorders>
            <w:shd w:val="clear" w:color="auto" w:fill="auto"/>
            <w:noWrap/>
            <w:vAlign w:val="bottom"/>
            <w:hideMark/>
          </w:tcPr>
          <w:p w14:paraId="231E5371" w14:textId="77777777" w:rsidR="003B334D" w:rsidRPr="003B334D" w:rsidRDefault="003B334D" w:rsidP="003B334D">
            <w:pPr>
              <w:spacing w:after="0" w:line="240" w:lineRule="auto"/>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 </w:t>
            </w:r>
          </w:p>
        </w:tc>
        <w:tc>
          <w:tcPr>
            <w:tcW w:w="2381" w:type="dxa"/>
            <w:tcBorders>
              <w:top w:val="nil"/>
              <w:left w:val="nil"/>
              <w:bottom w:val="single" w:sz="4" w:space="0" w:color="auto"/>
              <w:right w:val="single" w:sz="4" w:space="0" w:color="auto"/>
            </w:tcBorders>
            <w:shd w:val="clear" w:color="auto" w:fill="auto"/>
            <w:noWrap/>
            <w:vAlign w:val="bottom"/>
            <w:hideMark/>
          </w:tcPr>
          <w:p w14:paraId="5D73E9AB" w14:textId="77777777" w:rsidR="003B334D" w:rsidRPr="003B334D" w:rsidRDefault="003B334D" w:rsidP="003B334D">
            <w:pPr>
              <w:spacing w:after="0" w:line="240" w:lineRule="auto"/>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 </w:t>
            </w:r>
          </w:p>
        </w:tc>
        <w:tc>
          <w:tcPr>
            <w:tcW w:w="1481" w:type="dxa"/>
            <w:tcBorders>
              <w:top w:val="nil"/>
              <w:left w:val="nil"/>
              <w:bottom w:val="single" w:sz="4" w:space="0" w:color="auto"/>
              <w:right w:val="single" w:sz="4" w:space="0" w:color="auto"/>
            </w:tcBorders>
            <w:shd w:val="clear" w:color="auto" w:fill="auto"/>
            <w:noWrap/>
            <w:vAlign w:val="bottom"/>
            <w:hideMark/>
          </w:tcPr>
          <w:p w14:paraId="42D83A3C" w14:textId="77777777" w:rsidR="003B334D" w:rsidRPr="003B334D" w:rsidRDefault="003B334D" w:rsidP="003B334D">
            <w:pPr>
              <w:spacing w:after="0" w:line="240" w:lineRule="auto"/>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 </w:t>
            </w:r>
          </w:p>
        </w:tc>
        <w:tc>
          <w:tcPr>
            <w:tcW w:w="1026" w:type="dxa"/>
            <w:tcBorders>
              <w:top w:val="nil"/>
              <w:left w:val="nil"/>
              <w:bottom w:val="single" w:sz="4" w:space="0" w:color="auto"/>
              <w:right w:val="single" w:sz="4" w:space="0" w:color="auto"/>
            </w:tcBorders>
            <w:shd w:val="clear" w:color="auto" w:fill="auto"/>
            <w:noWrap/>
            <w:vAlign w:val="bottom"/>
            <w:hideMark/>
          </w:tcPr>
          <w:p w14:paraId="7C3EE5F6" w14:textId="77777777" w:rsidR="003B334D" w:rsidRPr="003B334D" w:rsidRDefault="003B334D" w:rsidP="003B334D">
            <w:pPr>
              <w:spacing w:after="0" w:line="240" w:lineRule="auto"/>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 </w:t>
            </w:r>
          </w:p>
        </w:tc>
        <w:tc>
          <w:tcPr>
            <w:tcW w:w="1481" w:type="dxa"/>
            <w:tcBorders>
              <w:top w:val="nil"/>
              <w:left w:val="nil"/>
              <w:bottom w:val="single" w:sz="4" w:space="0" w:color="auto"/>
              <w:right w:val="single" w:sz="4" w:space="0" w:color="auto"/>
            </w:tcBorders>
            <w:shd w:val="clear" w:color="auto" w:fill="auto"/>
            <w:noWrap/>
            <w:vAlign w:val="bottom"/>
            <w:hideMark/>
          </w:tcPr>
          <w:p w14:paraId="14090A3A" w14:textId="77777777" w:rsidR="003B334D" w:rsidRPr="003B334D" w:rsidRDefault="003B334D" w:rsidP="003B334D">
            <w:pPr>
              <w:spacing w:after="0" w:line="240" w:lineRule="auto"/>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 </w:t>
            </w:r>
          </w:p>
        </w:tc>
        <w:tc>
          <w:tcPr>
            <w:tcW w:w="1026" w:type="dxa"/>
            <w:tcBorders>
              <w:top w:val="nil"/>
              <w:left w:val="nil"/>
              <w:bottom w:val="single" w:sz="4" w:space="0" w:color="auto"/>
              <w:right w:val="single" w:sz="4" w:space="0" w:color="auto"/>
            </w:tcBorders>
            <w:shd w:val="clear" w:color="auto" w:fill="auto"/>
            <w:noWrap/>
            <w:vAlign w:val="bottom"/>
            <w:hideMark/>
          </w:tcPr>
          <w:p w14:paraId="39DA104A" w14:textId="77777777" w:rsidR="003B334D" w:rsidRPr="003B334D" w:rsidRDefault="003B334D" w:rsidP="003B334D">
            <w:pPr>
              <w:spacing w:after="0" w:line="240" w:lineRule="auto"/>
              <w:rPr>
                <w:rFonts w:ascii="Calibri" w:eastAsia="Times New Roman" w:hAnsi="Calibri" w:cs="Calibri"/>
                <w:color w:val="000000"/>
                <w:lang w:val="en-ID" w:eastAsia="en-ID"/>
              </w:rPr>
            </w:pPr>
            <w:r w:rsidRPr="003B334D">
              <w:rPr>
                <w:rFonts w:ascii="Calibri" w:eastAsia="Times New Roman" w:hAnsi="Calibri" w:cs="Calibri"/>
                <w:color w:val="000000"/>
                <w:lang w:val="en-ID" w:eastAsia="en-ID"/>
              </w:rPr>
              <w:t> </w:t>
            </w:r>
          </w:p>
        </w:tc>
      </w:tr>
    </w:tbl>
    <w:p w14:paraId="315E91BE" w14:textId="77777777" w:rsidR="003B334D" w:rsidRDefault="003B334D" w:rsidP="002B53BC">
      <w:pPr>
        <w:rPr>
          <w:rFonts w:asciiTheme="majorHAnsi" w:eastAsiaTheme="majorEastAsia" w:hAnsiTheme="majorHAnsi" w:cstheme="majorBidi"/>
          <w:b/>
          <w:bCs/>
          <w:color w:val="365F91" w:themeColor="accent1" w:themeShade="BF"/>
          <w:sz w:val="28"/>
          <w:szCs w:val="28"/>
        </w:rPr>
      </w:pPr>
    </w:p>
    <w:p w14:paraId="5E3C57DF" w14:textId="77777777" w:rsidR="003B334D" w:rsidRDefault="003B334D" w:rsidP="002B53BC">
      <w:pPr>
        <w:rPr>
          <w:rFonts w:asciiTheme="majorHAnsi" w:eastAsiaTheme="majorEastAsia" w:hAnsiTheme="majorHAnsi" w:cstheme="majorBidi"/>
          <w:b/>
          <w:bCs/>
          <w:color w:val="365F91" w:themeColor="accent1" w:themeShade="BF"/>
          <w:sz w:val="28"/>
          <w:szCs w:val="28"/>
        </w:rPr>
      </w:pPr>
    </w:p>
    <w:p w14:paraId="4C16FB36" w14:textId="77777777" w:rsidR="003B334D" w:rsidRDefault="003B334D" w:rsidP="002B53BC">
      <w:pPr>
        <w:rPr>
          <w:rFonts w:asciiTheme="majorHAnsi" w:eastAsiaTheme="majorEastAsia" w:hAnsiTheme="majorHAnsi" w:cstheme="majorBidi"/>
          <w:b/>
          <w:bCs/>
          <w:color w:val="365F91" w:themeColor="accent1" w:themeShade="BF"/>
          <w:sz w:val="28"/>
          <w:szCs w:val="28"/>
        </w:rPr>
      </w:pPr>
    </w:p>
    <w:p w14:paraId="088C3229" w14:textId="77777777" w:rsidR="003B334D" w:rsidRDefault="003B334D" w:rsidP="002B53BC">
      <w:pPr>
        <w:rPr>
          <w:rFonts w:asciiTheme="majorHAnsi" w:eastAsiaTheme="majorEastAsia" w:hAnsiTheme="majorHAnsi" w:cstheme="majorBidi"/>
          <w:b/>
          <w:bCs/>
          <w:color w:val="365F91" w:themeColor="accent1" w:themeShade="BF"/>
          <w:sz w:val="28"/>
          <w:szCs w:val="28"/>
        </w:rPr>
      </w:pPr>
    </w:p>
    <w:p w14:paraId="43E3B275" w14:textId="11420A19" w:rsidR="003B334D" w:rsidRDefault="003B334D">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2D8A2186" w14:textId="77777777" w:rsidR="003B334D" w:rsidRDefault="003B334D" w:rsidP="002B53BC">
      <w:pPr>
        <w:rPr>
          <w:rFonts w:asciiTheme="majorHAnsi" w:eastAsiaTheme="majorEastAsia" w:hAnsiTheme="majorHAnsi" w:cstheme="majorBidi"/>
          <w:b/>
          <w:bCs/>
          <w:color w:val="365F91" w:themeColor="accent1" w:themeShade="BF"/>
          <w:sz w:val="28"/>
          <w:szCs w:val="28"/>
        </w:rPr>
      </w:pPr>
    </w:p>
    <w:sdt>
      <w:sdtPr>
        <w:rPr>
          <w:rFonts w:asciiTheme="minorHAnsi" w:eastAsiaTheme="minorEastAsia" w:hAnsiTheme="minorHAnsi" w:cstheme="minorBidi"/>
          <w:b w:val="0"/>
          <w:bCs w:val="0"/>
          <w:color w:val="auto"/>
          <w:sz w:val="22"/>
          <w:szCs w:val="22"/>
        </w:rPr>
        <w:id w:val="-1081829955"/>
        <w:docPartObj>
          <w:docPartGallery w:val="Table of Contents"/>
          <w:docPartUnique/>
        </w:docPartObj>
      </w:sdtPr>
      <w:sdtEndPr>
        <w:rPr>
          <w:noProof/>
        </w:rPr>
      </w:sdtEndPr>
      <w:sdtContent>
        <w:p w14:paraId="75F19312" w14:textId="421061CB" w:rsidR="00D83D0B" w:rsidRDefault="00D83D0B">
          <w:pPr>
            <w:pStyle w:val="TOCHeading"/>
          </w:pPr>
          <w:r>
            <w:t>Contents</w:t>
          </w:r>
        </w:p>
        <w:p w14:paraId="2775B008" w14:textId="47F3C62F" w:rsidR="00D83D0B" w:rsidRDefault="00D83D0B">
          <w:pPr>
            <w:pStyle w:val="TOC1"/>
            <w:tabs>
              <w:tab w:val="right" w:leader="dot" w:pos="8630"/>
            </w:tabs>
            <w:rPr>
              <w:noProof/>
            </w:rPr>
          </w:pPr>
          <w:r>
            <w:fldChar w:fldCharType="begin"/>
          </w:r>
          <w:r>
            <w:instrText xml:space="preserve"> TOC \o "1-3" \h \z \u </w:instrText>
          </w:r>
          <w:r>
            <w:fldChar w:fldCharType="separate"/>
          </w:r>
          <w:hyperlink w:anchor="_Toc180017520" w:history="1">
            <w:r w:rsidRPr="00841D77">
              <w:rPr>
                <w:rStyle w:val="Hyperlink"/>
                <w:noProof/>
              </w:rPr>
              <w:t>1. Introduction</w:t>
            </w:r>
            <w:r>
              <w:rPr>
                <w:noProof/>
                <w:webHidden/>
              </w:rPr>
              <w:tab/>
            </w:r>
            <w:r>
              <w:rPr>
                <w:noProof/>
                <w:webHidden/>
              </w:rPr>
              <w:fldChar w:fldCharType="begin"/>
            </w:r>
            <w:r>
              <w:rPr>
                <w:noProof/>
                <w:webHidden/>
              </w:rPr>
              <w:instrText xml:space="preserve"> PAGEREF _Toc180017520 \h </w:instrText>
            </w:r>
            <w:r>
              <w:rPr>
                <w:noProof/>
                <w:webHidden/>
              </w:rPr>
            </w:r>
            <w:r>
              <w:rPr>
                <w:noProof/>
                <w:webHidden/>
              </w:rPr>
              <w:fldChar w:fldCharType="separate"/>
            </w:r>
            <w:r w:rsidR="0056562A">
              <w:rPr>
                <w:noProof/>
                <w:webHidden/>
              </w:rPr>
              <w:t>4</w:t>
            </w:r>
            <w:r>
              <w:rPr>
                <w:noProof/>
                <w:webHidden/>
              </w:rPr>
              <w:fldChar w:fldCharType="end"/>
            </w:r>
          </w:hyperlink>
        </w:p>
        <w:p w14:paraId="68EEDD33" w14:textId="7A6A06E8" w:rsidR="00D83D0B" w:rsidRDefault="00D83D0B">
          <w:pPr>
            <w:pStyle w:val="TOC1"/>
            <w:tabs>
              <w:tab w:val="right" w:leader="dot" w:pos="8630"/>
            </w:tabs>
            <w:rPr>
              <w:noProof/>
            </w:rPr>
          </w:pPr>
          <w:hyperlink w:anchor="_Toc180017521" w:history="1">
            <w:r w:rsidRPr="00841D77">
              <w:rPr>
                <w:rStyle w:val="Hyperlink"/>
                <w:noProof/>
              </w:rPr>
              <w:t>2. Test Items</w:t>
            </w:r>
            <w:r>
              <w:rPr>
                <w:noProof/>
                <w:webHidden/>
              </w:rPr>
              <w:tab/>
            </w:r>
            <w:r>
              <w:rPr>
                <w:noProof/>
                <w:webHidden/>
              </w:rPr>
              <w:fldChar w:fldCharType="begin"/>
            </w:r>
            <w:r>
              <w:rPr>
                <w:noProof/>
                <w:webHidden/>
              </w:rPr>
              <w:instrText xml:space="preserve"> PAGEREF _Toc180017521 \h </w:instrText>
            </w:r>
            <w:r>
              <w:rPr>
                <w:noProof/>
                <w:webHidden/>
              </w:rPr>
            </w:r>
            <w:r>
              <w:rPr>
                <w:noProof/>
                <w:webHidden/>
              </w:rPr>
              <w:fldChar w:fldCharType="separate"/>
            </w:r>
            <w:r w:rsidR="0056562A">
              <w:rPr>
                <w:noProof/>
                <w:webHidden/>
              </w:rPr>
              <w:t>4</w:t>
            </w:r>
            <w:r>
              <w:rPr>
                <w:noProof/>
                <w:webHidden/>
              </w:rPr>
              <w:fldChar w:fldCharType="end"/>
            </w:r>
          </w:hyperlink>
        </w:p>
        <w:p w14:paraId="2EA8D382" w14:textId="6ED14124" w:rsidR="00D83D0B" w:rsidRDefault="00D83D0B">
          <w:pPr>
            <w:pStyle w:val="TOC1"/>
            <w:tabs>
              <w:tab w:val="right" w:leader="dot" w:pos="8630"/>
            </w:tabs>
            <w:rPr>
              <w:noProof/>
            </w:rPr>
          </w:pPr>
          <w:hyperlink w:anchor="_Toc180017522" w:history="1">
            <w:r w:rsidRPr="00841D77">
              <w:rPr>
                <w:rStyle w:val="Hyperlink"/>
                <w:noProof/>
              </w:rPr>
              <w:t>3. Feature to be tested</w:t>
            </w:r>
            <w:r>
              <w:rPr>
                <w:noProof/>
                <w:webHidden/>
              </w:rPr>
              <w:tab/>
            </w:r>
            <w:r>
              <w:rPr>
                <w:noProof/>
                <w:webHidden/>
              </w:rPr>
              <w:fldChar w:fldCharType="begin"/>
            </w:r>
            <w:r>
              <w:rPr>
                <w:noProof/>
                <w:webHidden/>
              </w:rPr>
              <w:instrText xml:space="preserve"> PAGEREF _Toc180017522 \h </w:instrText>
            </w:r>
            <w:r>
              <w:rPr>
                <w:noProof/>
                <w:webHidden/>
              </w:rPr>
            </w:r>
            <w:r>
              <w:rPr>
                <w:noProof/>
                <w:webHidden/>
              </w:rPr>
              <w:fldChar w:fldCharType="separate"/>
            </w:r>
            <w:r w:rsidR="0056562A">
              <w:rPr>
                <w:noProof/>
                <w:webHidden/>
              </w:rPr>
              <w:t>5</w:t>
            </w:r>
            <w:r>
              <w:rPr>
                <w:noProof/>
                <w:webHidden/>
              </w:rPr>
              <w:fldChar w:fldCharType="end"/>
            </w:r>
          </w:hyperlink>
        </w:p>
        <w:p w14:paraId="1DC6DDDF" w14:textId="27EE0E6C" w:rsidR="00D83D0B" w:rsidRDefault="00D83D0B">
          <w:pPr>
            <w:pStyle w:val="TOC1"/>
            <w:tabs>
              <w:tab w:val="right" w:leader="dot" w:pos="8630"/>
            </w:tabs>
            <w:rPr>
              <w:noProof/>
            </w:rPr>
          </w:pPr>
          <w:hyperlink w:anchor="_Toc180017523" w:history="1">
            <w:r w:rsidRPr="00841D77">
              <w:rPr>
                <w:rStyle w:val="Hyperlink"/>
                <w:noProof/>
              </w:rPr>
              <w:t>4. Features Not to be Tested</w:t>
            </w:r>
            <w:r>
              <w:rPr>
                <w:noProof/>
                <w:webHidden/>
              </w:rPr>
              <w:tab/>
            </w:r>
            <w:r>
              <w:rPr>
                <w:noProof/>
                <w:webHidden/>
              </w:rPr>
              <w:fldChar w:fldCharType="begin"/>
            </w:r>
            <w:r>
              <w:rPr>
                <w:noProof/>
                <w:webHidden/>
              </w:rPr>
              <w:instrText xml:space="preserve"> PAGEREF _Toc180017523 \h </w:instrText>
            </w:r>
            <w:r>
              <w:rPr>
                <w:noProof/>
                <w:webHidden/>
              </w:rPr>
            </w:r>
            <w:r>
              <w:rPr>
                <w:noProof/>
                <w:webHidden/>
              </w:rPr>
              <w:fldChar w:fldCharType="separate"/>
            </w:r>
            <w:r w:rsidR="0056562A">
              <w:rPr>
                <w:noProof/>
                <w:webHidden/>
              </w:rPr>
              <w:t>6</w:t>
            </w:r>
            <w:r>
              <w:rPr>
                <w:noProof/>
                <w:webHidden/>
              </w:rPr>
              <w:fldChar w:fldCharType="end"/>
            </w:r>
          </w:hyperlink>
        </w:p>
        <w:p w14:paraId="713A7DF7" w14:textId="4E370456" w:rsidR="00D83D0B" w:rsidRDefault="00D83D0B">
          <w:pPr>
            <w:pStyle w:val="TOC1"/>
            <w:tabs>
              <w:tab w:val="right" w:leader="dot" w:pos="8630"/>
            </w:tabs>
            <w:rPr>
              <w:noProof/>
            </w:rPr>
          </w:pPr>
          <w:hyperlink w:anchor="_Toc180017524" w:history="1">
            <w:r w:rsidRPr="00841D77">
              <w:rPr>
                <w:rStyle w:val="Hyperlink"/>
                <w:noProof/>
              </w:rPr>
              <w:t>5. Test Approach</w:t>
            </w:r>
            <w:r>
              <w:rPr>
                <w:noProof/>
                <w:webHidden/>
              </w:rPr>
              <w:tab/>
            </w:r>
            <w:r>
              <w:rPr>
                <w:noProof/>
                <w:webHidden/>
              </w:rPr>
              <w:fldChar w:fldCharType="begin"/>
            </w:r>
            <w:r>
              <w:rPr>
                <w:noProof/>
                <w:webHidden/>
              </w:rPr>
              <w:instrText xml:space="preserve"> PAGEREF _Toc180017524 \h </w:instrText>
            </w:r>
            <w:r>
              <w:rPr>
                <w:noProof/>
                <w:webHidden/>
              </w:rPr>
            </w:r>
            <w:r>
              <w:rPr>
                <w:noProof/>
                <w:webHidden/>
              </w:rPr>
              <w:fldChar w:fldCharType="separate"/>
            </w:r>
            <w:r w:rsidR="0056562A">
              <w:rPr>
                <w:noProof/>
                <w:webHidden/>
              </w:rPr>
              <w:t>6</w:t>
            </w:r>
            <w:r>
              <w:rPr>
                <w:noProof/>
                <w:webHidden/>
              </w:rPr>
              <w:fldChar w:fldCharType="end"/>
            </w:r>
          </w:hyperlink>
        </w:p>
        <w:p w14:paraId="6BFF5148" w14:textId="48084B07" w:rsidR="00D83D0B" w:rsidRDefault="00D83D0B">
          <w:pPr>
            <w:pStyle w:val="TOC1"/>
            <w:tabs>
              <w:tab w:val="right" w:leader="dot" w:pos="8630"/>
            </w:tabs>
            <w:rPr>
              <w:noProof/>
            </w:rPr>
          </w:pPr>
          <w:hyperlink w:anchor="_Toc180017525" w:history="1">
            <w:r w:rsidRPr="00841D77">
              <w:rPr>
                <w:rStyle w:val="Hyperlink"/>
                <w:noProof/>
              </w:rPr>
              <w:t>6. Test Criteria</w:t>
            </w:r>
            <w:r>
              <w:rPr>
                <w:noProof/>
                <w:webHidden/>
              </w:rPr>
              <w:tab/>
            </w:r>
            <w:r>
              <w:rPr>
                <w:noProof/>
                <w:webHidden/>
              </w:rPr>
              <w:fldChar w:fldCharType="begin"/>
            </w:r>
            <w:r>
              <w:rPr>
                <w:noProof/>
                <w:webHidden/>
              </w:rPr>
              <w:instrText xml:space="preserve"> PAGEREF _Toc180017525 \h </w:instrText>
            </w:r>
            <w:r>
              <w:rPr>
                <w:noProof/>
                <w:webHidden/>
              </w:rPr>
            </w:r>
            <w:r>
              <w:rPr>
                <w:noProof/>
                <w:webHidden/>
              </w:rPr>
              <w:fldChar w:fldCharType="separate"/>
            </w:r>
            <w:r w:rsidR="0056562A">
              <w:rPr>
                <w:noProof/>
                <w:webHidden/>
              </w:rPr>
              <w:t>8</w:t>
            </w:r>
            <w:r>
              <w:rPr>
                <w:noProof/>
                <w:webHidden/>
              </w:rPr>
              <w:fldChar w:fldCharType="end"/>
            </w:r>
          </w:hyperlink>
        </w:p>
        <w:p w14:paraId="3CDE2E5E" w14:textId="1FBB4E78" w:rsidR="00D83D0B" w:rsidRDefault="00D83D0B">
          <w:pPr>
            <w:pStyle w:val="TOC1"/>
            <w:tabs>
              <w:tab w:val="right" w:leader="dot" w:pos="8630"/>
            </w:tabs>
            <w:rPr>
              <w:noProof/>
            </w:rPr>
          </w:pPr>
          <w:hyperlink w:anchor="_Toc180017526" w:history="1">
            <w:r w:rsidRPr="00841D77">
              <w:rPr>
                <w:rStyle w:val="Hyperlink"/>
                <w:noProof/>
              </w:rPr>
              <w:t>7. Test Deliverables</w:t>
            </w:r>
            <w:r>
              <w:rPr>
                <w:noProof/>
                <w:webHidden/>
              </w:rPr>
              <w:tab/>
            </w:r>
            <w:r>
              <w:rPr>
                <w:noProof/>
                <w:webHidden/>
              </w:rPr>
              <w:fldChar w:fldCharType="begin"/>
            </w:r>
            <w:r>
              <w:rPr>
                <w:noProof/>
                <w:webHidden/>
              </w:rPr>
              <w:instrText xml:space="preserve"> PAGEREF _Toc180017526 \h </w:instrText>
            </w:r>
            <w:r>
              <w:rPr>
                <w:noProof/>
                <w:webHidden/>
              </w:rPr>
            </w:r>
            <w:r>
              <w:rPr>
                <w:noProof/>
                <w:webHidden/>
              </w:rPr>
              <w:fldChar w:fldCharType="separate"/>
            </w:r>
            <w:r w:rsidR="0056562A">
              <w:rPr>
                <w:noProof/>
                <w:webHidden/>
              </w:rPr>
              <w:t>8</w:t>
            </w:r>
            <w:r>
              <w:rPr>
                <w:noProof/>
                <w:webHidden/>
              </w:rPr>
              <w:fldChar w:fldCharType="end"/>
            </w:r>
          </w:hyperlink>
        </w:p>
        <w:p w14:paraId="32A5A5B0" w14:textId="6A2B45CF" w:rsidR="00D83D0B" w:rsidRDefault="00D83D0B">
          <w:pPr>
            <w:pStyle w:val="TOC1"/>
            <w:tabs>
              <w:tab w:val="right" w:leader="dot" w:pos="8630"/>
            </w:tabs>
            <w:rPr>
              <w:noProof/>
            </w:rPr>
          </w:pPr>
          <w:hyperlink w:anchor="_Toc180017527" w:history="1">
            <w:r w:rsidRPr="00841D77">
              <w:rPr>
                <w:rStyle w:val="Hyperlink"/>
                <w:noProof/>
              </w:rPr>
              <w:t>8. Testing Schedule</w:t>
            </w:r>
            <w:r>
              <w:rPr>
                <w:noProof/>
                <w:webHidden/>
              </w:rPr>
              <w:tab/>
            </w:r>
            <w:r>
              <w:rPr>
                <w:noProof/>
                <w:webHidden/>
              </w:rPr>
              <w:fldChar w:fldCharType="begin"/>
            </w:r>
            <w:r>
              <w:rPr>
                <w:noProof/>
                <w:webHidden/>
              </w:rPr>
              <w:instrText xml:space="preserve"> PAGEREF _Toc180017527 \h </w:instrText>
            </w:r>
            <w:r>
              <w:rPr>
                <w:noProof/>
                <w:webHidden/>
              </w:rPr>
            </w:r>
            <w:r>
              <w:rPr>
                <w:noProof/>
                <w:webHidden/>
              </w:rPr>
              <w:fldChar w:fldCharType="separate"/>
            </w:r>
            <w:r w:rsidR="0056562A">
              <w:rPr>
                <w:noProof/>
                <w:webHidden/>
              </w:rPr>
              <w:t>9</w:t>
            </w:r>
            <w:r>
              <w:rPr>
                <w:noProof/>
                <w:webHidden/>
              </w:rPr>
              <w:fldChar w:fldCharType="end"/>
            </w:r>
          </w:hyperlink>
        </w:p>
        <w:p w14:paraId="17D22D1A" w14:textId="4BEA7D47" w:rsidR="00D83D0B" w:rsidRDefault="00D83D0B">
          <w:pPr>
            <w:pStyle w:val="TOC1"/>
            <w:tabs>
              <w:tab w:val="right" w:leader="dot" w:pos="8630"/>
            </w:tabs>
            <w:rPr>
              <w:noProof/>
            </w:rPr>
          </w:pPr>
          <w:hyperlink w:anchor="_Toc180017528" w:history="1">
            <w:r w:rsidRPr="00841D77">
              <w:rPr>
                <w:rStyle w:val="Hyperlink"/>
                <w:noProof/>
              </w:rPr>
              <w:t>9. Roles and Responsibilities</w:t>
            </w:r>
            <w:r>
              <w:rPr>
                <w:noProof/>
                <w:webHidden/>
              </w:rPr>
              <w:tab/>
            </w:r>
            <w:r>
              <w:rPr>
                <w:noProof/>
                <w:webHidden/>
              </w:rPr>
              <w:fldChar w:fldCharType="begin"/>
            </w:r>
            <w:r>
              <w:rPr>
                <w:noProof/>
                <w:webHidden/>
              </w:rPr>
              <w:instrText xml:space="preserve"> PAGEREF _Toc180017528 \h </w:instrText>
            </w:r>
            <w:r>
              <w:rPr>
                <w:noProof/>
                <w:webHidden/>
              </w:rPr>
            </w:r>
            <w:r>
              <w:rPr>
                <w:noProof/>
                <w:webHidden/>
              </w:rPr>
              <w:fldChar w:fldCharType="separate"/>
            </w:r>
            <w:r w:rsidR="0056562A">
              <w:rPr>
                <w:noProof/>
                <w:webHidden/>
              </w:rPr>
              <w:t>9</w:t>
            </w:r>
            <w:r>
              <w:rPr>
                <w:noProof/>
                <w:webHidden/>
              </w:rPr>
              <w:fldChar w:fldCharType="end"/>
            </w:r>
          </w:hyperlink>
        </w:p>
        <w:p w14:paraId="751901F4" w14:textId="6E698673" w:rsidR="00D83D0B" w:rsidRDefault="00D83D0B">
          <w:pPr>
            <w:pStyle w:val="TOC1"/>
            <w:tabs>
              <w:tab w:val="right" w:leader="dot" w:pos="8630"/>
            </w:tabs>
            <w:rPr>
              <w:noProof/>
            </w:rPr>
          </w:pPr>
          <w:hyperlink w:anchor="_Toc180017529" w:history="1">
            <w:r w:rsidRPr="00841D77">
              <w:rPr>
                <w:rStyle w:val="Hyperlink"/>
                <w:noProof/>
              </w:rPr>
              <w:t>10. Risks and Contingencies</w:t>
            </w:r>
            <w:r>
              <w:rPr>
                <w:noProof/>
                <w:webHidden/>
              </w:rPr>
              <w:tab/>
            </w:r>
            <w:r>
              <w:rPr>
                <w:noProof/>
                <w:webHidden/>
              </w:rPr>
              <w:fldChar w:fldCharType="begin"/>
            </w:r>
            <w:r>
              <w:rPr>
                <w:noProof/>
                <w:webHidden/>
              </w:rPr>
              <w:instrText xml:space="preserve"> PAGEREF _Toc180017529 \h </w:instrText>
            </w:r>
            <w:r>
              <w:rPr>
                <w:noProof/>
                <w:webHidden/>
              </w:rPr>
            </w:r>
            <w:r>
              <w:rPr>
                <w:noProof/>
                <w:webHidden/>
              </w:rPr>
              <w:fldChar w:fldCharType="separate"/>
            </w:r>
            <w:r w:rsidR="0056562A">
              <w:rPr>
                <w:noProof/>
                <w:webHidden/>
              </w:rPr>
              <w:t>9</w:t>
            </w:r>
            <w:r>
              <w:rPr>
                <w:noProof/>
                <w:webHidden/>
              </w:rPr>
              <w:fldChar w:fldCharType="end"/>
            </w:r>
          </w:hyperlink>
        </w:p>
        <w:p w14:paraId="5B6CE0BB" w14:textId="00FDBEDF" w:rsidR="00D83D0B" w:rsidRDefault="00D83D0B">
          <w:pPr>
            <w:pStyle w:val="TOC1"/>
            <w:tabs>
              <w:tab w:val="right" w:leader="dot" w:pos="8630"/>
            </w:tabs>
            <w:rPr>
              <w:noProof/>
            </w:rPr>
          </w:pPr>
          <w:hyperlink w:anchor="_Toc180017530" w:history="1">
            <w:r w:rsidRPr="00841D77">
              <w:rPr>
                <w:rStyle w:val="Hyperlink"/>
                <w:noProof/>
              </w:rPr>
              <w:t>11. Test Management</w:t>
            </w:r>
            <w:r>
              <w:rPr>
                <w:noProof/>
                <w:webHidden/>
              </w:rPr>
              <w:tab/>
            </w:r>
            <w:r>
              <w:rPr>
                <w:noProof/>
                <w:webHidden/>
              </w:rPr>
              <w:fldChar w:fldCharType="begin"/>
            </w:r>
            <w:r>
              <w:rPr>
                <w:noProof/>
                <w:webHidden/>
              </w:rPr>
              <w:instrText xml:space="preserve"> PAGEREF _Toc180017530 \h </w:instrText>
            </w:r>
            <w:r>
              <w:rPr>
                <w:noProof/>
                <w:webHidden/>
              </w:rPr>
            </w:r>
            <w:r>
              <w:rPr>
                <w:noProof/>
                <w:webHidden/>
              </w:rPr>
              <w:fldChar w:fldCharType="separate"/>
            </w:r>
            <w:r w:rsidR="0056562A">
              <w:rPr>
                <w:noProof/>
                <w:webHidden/>
              </w:rPr>
              <w:t>9</w:t>
            </w:r>
            <w:r>
              <w:rPr>
                <w:noProof/>
                <w:webHidden/>
              </w:rPr>
              <w:fldChar w:fldCharType="end"/>
            </w:r>
          </w:hyperlink>
        </w:p>
        <w:p w14:paraId="7AF63FC5" w14:textId="30E04C14" w:rsidR="00D83D0B" w:rsidRDefault="00D83D0B">
          <w:pPr>
            <w:pStyle w:val="TOC1"/>
            <w:tabs>
              <w:tab w:val="right" w:leader="dot" w:pos="8630"/>
            </w:tabs>
            <w:rPr>
              <w:noProof/>
            </w:rPr>
          </w:pPr>
          <w:hyperlink w:anchor="_Toc180017531" w:history="1">
            <w:r w:rsidRPr="00841D77">
              <w:rPr>
                <w:rStyle w:val="Hyperlink"/>
                <w:noProof/>
              </w:rPr>
              <w:t>12. Approval and Sign-off</w:t>
            </w:r>
            <w:r>
              <w:rPr>
                <w:noProof/>
                <w:webHidden/>
              </w:rPr>
              <w:tab/>
            </w:r>
            <w:r>
              <w:rPr>
                <w:noProof/>
                <w:webHidden/>
              </w:rPr>
              <w:fldChar w:fldCharType="begin"/>
            </w:r>
            <w:r>
              <w:rPr>
                <w:noProof/>
                <w:webHidden/>
              </w:rPr>
              <w:instrText xml:space="preserve"> PAGEREF _Toc180017531 \h </w:instrText>
            </w:r>
            <w:r>
              <w:rPr>
                <w:noProof/>
                <w:webHidden/>
              </w:rPr>
            </w:r>
            <w:r>
              <w:rPr>
                <w:noProof/>
                <w:webHidden/>
              </w:rPr>
              <w:fldChar w:fldCharType="separate"/>
            </w:r>
            <w:r w:rsidR="0056562A">
              <w:rPr>
                <w:noProof/>
                <w:webHidden/>
              </w:rPr>
              <w:t>15</w:t>
            </w:r>
            <w:r>
              <w:rPr>
                <w:noProof/>
                <w:webHidden/>
              </w:rPr>
              <w:fldChar w:fldCharType="end"/>
            </w:r>
          </w:hyperlink>
        </w:p>
        <w:p w14:paraId="4FA407AF" w14:textId="1C9B1CFD" w:rsidR="00D83D0B" w:rsidRDefault="00D83D0B">
          <w:r>
            <w:rPr>
              <w:b/>
              <w:bCs/>
              <w:noProof/>
            </w:rPr>
            <w:fldChar w:fldCharType="end"/>
          </w:r>
        </w:p>
      </w:sdtContent>
    </w:sdt>
    <w:p w14:paraId="107E0ACE" w14:textId="68185FC0" w:rsidR="00D83D0B" w:rsidRDefault="00D83D0B">
      <w:pPr>
        <w:rPr>
          <w:rFonts w:asciiTheme="majorHAnsi" w:eastAsiaTheme="majorEastAsia" w:hAnsiTheme="majorHAnsi" w:cstheme="majorBidi"/>
          <w:b/>
          <w:bCs/>
          <w:color w:val="365F91" w:themeColor="accent1" w:themeShade="BF"/>
          <w:sz w:val="28"/>
          <w:szCs w:val="28"/>
        </w:rPr>
      </w:pPr>
      <w:r>
        <w:br w:type="page"/>
      </w:r>
    </w:p>
    <w:p w14:paraId="0A1E28D0" w14:textId="77777777" w:rsidR="00D83D0B" w:rsidRDefault="00D83D0B" w:rsidP="00D83D0B">
      <w:pPr>
        <w:pStyle w:val="Heading1"/>
        <w:jc w:val="both"/>
      </w:pPr>
    </w:p>
    <w:p w14:paraId="69008347" w14:textId="181248C2" w:rsidR="000F5700" w:rsidRDefault="00000000" w:rsidP="00D83D0B">
      <w:pPr>
        <w:pStyle w:val="Heading1"/>
        <w:jc w:val="both"/>
      </w:pPr>
      <w:bookmarkStart w:id="0" w:name="_Toc180017520"/>
      <w:r>
        <w:t>1. Introduction</w:t>
      </w:r>
      <w:bookmarkEnd w:id="0"/>
    </w:p>
    <w:p w14:paraId="53B92617" w14:textId="77777777" w:rsidR="000F5700" w:rsidRDefault="00000000">
      <w:r>
        <w:t>1.1 Purpose</w:t>
      </w:r>
    </w:p>
    <w:p w14:paraId="6E0D463C" w14:textId="3197051C" w:rsidR="0079713B" w:rsidRDefault="005D6FF9" w:rsidP="0079713B">
      <w:pPr>
        <w:pStyle w:val="ListParagraph"/>
        <w:numPr>
          <w:ilvl w:val="0"/>
          <w:numId w:val="10"/>
        </w:numPr>
      </w:pPr>
      <w:r>
        <w:t>Creating test case to identify defect on system with new-feature before release</w:t>
      </w:r>
    </w:p>
    <w:p w14:paraId="0B79FAA0" w14:textId="4E47E2DC" w:rsidR="005D6FF9" w:rsidRDefault="005D6FF9" w:rsidP="0079713B">
      <w:pPr>
        <w:pStyle w:val="ListParagraph"/>
        <w:numPr>
          <w:ilvl w:val="0"/>
          <w:numId w:val="10"/>
        </w:numPr>
      </w:pPr>
      <w:r>
        <w:t>Defining list of test deliverables</w:t>
      </w:r>
    </w:p>
    <w:p w14:paraId="110EA280" w14:textId="45ADAA4C" w:rsidR="005D6FF9" w:rsidRDefault="005D6FF9" w:rsidP="0079713B">
      <w:pPr>
        <w:pStyle w:val="ListParagraph"/>
        <w:numPr>
          <w:ilvl w:val="0"/>
          <w:numId w:val="10"/>
        </w:numPr>
      </w:pPr>
      <w:r>
        <w:t>Identifying software components to be tested</w:t>
      </w:r>
    </w:p>
    <w:p w14:paraId="2355BA99" w14:textId="77777777" w:rsidR="000F5700" w:rsidRDefault="00000000">
      <w:r>
        <w:t>1.2 Scope</w:t>
      </w:r>
    </w:p>
    <w:p w14:paraId="31976139" w14:textId="07CEF060" w:rsidR="00E94BC8" w:rsidRDefault="00E94BC8">
      <w:r>
        <w:t>1.2.1 Scope of driver part</w:t>
      </w:r>
    </w:p>
    <w:p w14:paraId="2AE43203" w14:textId="685575DC" w:rsidR="000F5700" w:rsidRDefault="005D6FF9">
      <w:r>
        <w:t>The following components of</w:t>
      </w:r>
      <w:r w:rsidR="00E94BC8">
        <w:t xml:space="preserve"> mobile</w:t>
      </w:r>
      <w:r>
        <w:t xml:space="preserve"> software functionality will be tested:</w:t>
      </w:r>
    </w:p>
    <w:p w14:paraId="6BC1685E" w14:textId="78FA0194" w:rsidR="005D6FF9" w:rsidRDefault="005D6FF9" w:rsidP="005D6FF9">
      <w:pPr>
        <w:pStyle w:val="ListParagraph"/>
        <w:numPr>
          <w:ilvl w:val="0"/>
          <w:numId w:val="11"/>
        </w:numPr>
      </w:pPr>
      <w:r>
        <w:t>Drag-and-drop feature</w:t>
      </w:r>
    </w:p>
    <w:p w14:paraId="1901AFF3" w14:textId="3CBD2283" w:rsidR="005D6FF9" w:rsidRDefault="005D6FF9" w:rsidP="005D6FF9">
      <w:pPr>
        <w:pStyle w:val="ListParagraph"/>
        <w:numPr>
          <w:ilvl w:val="0"/>
          <w:numId w:val="11"/>
        </w:numPr>
      </w:pPr>
      <w:r>
        <w:t>Order list feature</w:t>
      </w:r>
    </w:p>
    <w:p w14:paraId="64F59DEE" w14:textId="5683427E" w:rsidR="005D6FF9" w:rsidRDefault="005D6FF9" w:rsidP="005D6FF9">
      <w:pPr>
        <w:pStyle w:val="ListParagraph"/>
        <w:numPr>
          <w:ilvl w:val="0"/>
          <w:numId w:val="11"/>
        </w:numPr>
      </w:pPr>
      <w:r>
        <w:t>Update order list feature</w:t>
      </w:r>
    </w:p>
    <w:p w14:paraId="20379EDE" w14:textId="273CF0CF" w:rsidR="005438F5" w:rsidRDefault="005438F5" w:rsidP="005D6FF9">
      <w:pPr>
        <w:pStyle w:val="ListParagraph"/>
        <w:numPr>
          <w:ilvl w:val="0"/>
          <w:numId w:val="11"/>
        </w:numPr>
      </w:pPr>
      <w:r>
        <w:t>Confirmation of delivery stops after changing/updating order list</w:t>
      </w:r>
    </w:p>
    <w:p w14:paraId="1897184A" w14:textId="77777777" w:rsidR="00E94BC8" w:rsidRDefault="00E94BC8" w:rsidP="00E94BC8">
      <w:r>
        <w:t>1.2.1 Scope of driver part</w:t>
      </w:r>
    </w:p>
    <w:p w14:paraId="698F9F67" w14:textId="399C996F" w:rsidR="00E94BC8" w:rsidRDefault="00E94BC8" w:rsidP="00E94BC8">
      <w:r>
        <w:t>The following components of Warehouse Management System software will be tested:</w:t>
      </w:r>
    </w:p>
    <w:p w14:paraId="7A3F8569" w14:textId="33B61E97" w:rsidR="00E94BC8" w:rsidRDefault="00E94BC8" w:rsidP="00E94BC8">
      <w:pPr>
        <w:pStyle w:val="ListParagraph"/>
        <w:numPr>
          <w:ilvl w:val="0"/>
          <w:numId w:val="12"/>
        </w:numPr>
      </w:pPr>
      <w:r>
        <w:t>Warehouse notification feature</w:t>
      </w:r>
    </w:p>
    <w:p w14:paraId="0F5F6570" w14:textId="77777777" w:rsidR="000F5700" w:rsidRDefault="00000000">
      <w:r>
        <w:t>1.3 Objectives</w:t>
      </w:r>
    </w:p>
    <w:p w14:paraId="59C32854" w14:textId="5E6DA134" w:rsidR="000F5700" w:rsidRDefault="00E94BC8">
      <w:r w:rsidRPr="00E94BC8">
        <w:t>The testing objective is to ensure that the new feature does not create defects in existing features and that it functions precisely as defined in the requirements document.</w:t>
      </w:r>
    </w:p>
    <w:p w14:paraId="2EEF0E46" w14:textId="77777777" w:rsidR="000F5700" w:rsidRDefault="00000000">
      <w:r>
        <w:t>1.4 References</w:t>
      </w:r>
    </w:p>
    <w:p w14:paraId="240356DE" w14:textId="15CD7EDE" w:rsidR="000F5700" w:rsidRDefault="00E94BC8">
      <w:r>
        <w:t>Test plans are using following references:</w:t>
      </w:r>
    </w:p>
    <w:p w14:paraId="25AD4F62" w14:textId="24122E34" w:rsidR="00E94BC8" w:rsidRDefault="00E94BC8" w:rsidP="00E94BC8">
      <w:pPr>
        <w:pStyle w:val="ListParagraph"/>
        <w:numPr>
          <w:ilvl w:val="0"/>
          <w:numId w:val="13"/>
        </w:numPr>
      </w:pPr>
      <w:r>
        <w:t>Software QA Tester Project Test (product requirements document)</w:t>
      </w:r>
    </w:p>
    <w:p w14:paraId="0E0979FA" w14:textId="137EB5FD" w:rsidR="00E94BC8" w:rsidRDefault="00E94BC8" w:rsidP="00E94BC8">
      <w:pPr>
        <w:pStyle w:val="ListParagraph"/>
        <w:numPr>
          <w:ilvl w:val="0"/>
          <w:numId w:val="13"/>
        </w:numPr>
      </w:pPr>
      <w:r>
        <w:t>Use cases of driver and warehouse analyst</w:t>
      </w:r>
    </w:p>
    <w:p w14:paraId="79644DEF" w14:textId="588E69E4" w:rsidR="00E94BC8" w:rsidRDefault="00E94BC8" w:rsidP="00E94BC8">
      <w:pPr>
        <w:pStyle w:val="ListParagraph"/>
        <w:numPr>
          <w:ilvl w:val="0"/>
          <w:numId w:val="13"/>
        </w:numPr>
      </w:pPr>
      <w:proofErr w:type="spellStart"/>
      <w:r>
        <w:t>Testrail</w:t>
      </w:r>
      <w:proofErr w:type="spellEnd"/>
      <w:r>
        <w:t xml:space="preserve"> </w:t>
      </w:r>
    </w:p>
    <w:p w14:paraId="591E7245" w14:textId="6B77F86A" w:rsidR="00545934" w:rsidRDefault="005438F5" w:rsidP="00E82F92">
      <w:pPr>
        <w:pStyle w:val="ListParagraph"/>
        <w:numPr>
          <w:ilvl w:val="0"/>
          <w:numId w:val="13"/>
        </w:numPr>
      </w:pPr>
      <w:r>
        <w:t>Regression testing suites</w:t>
      </w:r>
    </w:p>
    <w:p w14:paraId="2F284868" w14:textId="77777777" w:rsidR="000F5700" w:rsidRDefault="00000000">
      <w:pPr>
        <w:pStyle w:val="Heading1"/>
      </w:pPr>
      <w:bookmarkStart w:id="1" w:name="_Toc180017521"/>
      <w:r>
        <w:t>2. Test Items</w:t>
      </w:r>
      <w:bookmarkEnd w:id="1"/>
    </w:p>
    <w:p w14:paraId="7FC124E8" w14:textId="6D9DF0F4" w:rsidR="00545934" w:rsidRDefault="00545934" w:rsidP="00545934">
      <w:r>
        <w:t>Following items will be tested</w:t>
      </w:r>
      <w:r w:rsidR="00287F5E">
        <w:t xml:space="preserve"> based on existing version of software</w:t>
      </w:r>
      <w:r>
        <w:t>:</w:t>
      </w:r>
    </w:p>
    <w:p w14:paraId="180AF6C9" w14:textId="6D10C7EA" w:rsidR="00545934" w:rsidRDefault="00545934" w:rsidP="00545934">
      <w:pPr>
        <w:pStyle w:val="ListParagraph"/>
        <w:numPr>
          <w:ilvl w:val="0"/>
          <w:numId w:val="21"/>
        </w:numPr>
      </w:pPr>
      <w:r>
        <w:t>Real-time notification system</w:t>
      </w:r>
    </w:p>
    <w:p w14:paraId="638BD34C" w14:textId="3C29D034" w:rsidR="00545934" w:rsidRDefault="00545934" w:rsidP="00545934">
      <w:pPr>
        <w:pStyle w:val="ListParagraph"/>
        <w:numPr>
          <w:ilvl w:val="0"/>
          <w:numId w:val="21"/>
        </w:numPr>
      </w:pPr>
      <w:r>
        <w:t>Delivery order distribution</w:t>
      </w:r>
    </w:p>
    <w:p w14:paraId="3B5DE2C5" w14:textId="7D2F8BDA" w:rsidR="00545934" w:rsidRDefault="00545934" w:rsidP="00545934">
      <w:pPr>
        <w:pStyle w:val="ListParagraph"/>
        <w:numPr>
          <w:ilvl w:val="0"/>
          <w:numId w:val="21"/>
        </w:numPr>
      </w:pPr>
      <w:r>
        <w:t>Mobile App: delivery process</w:t>
      </w:r>
    </w:p>
    <w:p w14:paraId="5BA04BD2" w14:textId="2F23A3B6" w:rsidR="00A24CD6" w:rsidRDefault="00A24CD6" w:rsidP="00545934">
      <w:pPr>
        <w:pStyle w:val="ListParagraph"/>
        <w:numPr>
          <w:ilvl w:val="0"/>
          <w:numId w:val="21"/>
        </w:numPr>
      </w:pPr>
      <w:r>
        <w:lastRenderedPageBreak/>
        <w:t>Legacy feature for regression testing</w:t>
      </w:r>
    </w:p>
    <w:p w14:paraId="401BE856" w14:textId="63C96A70" w:rsidR="00545934" w:rsidRPr="00545934" w:rsidRDefault="00545934" w:rsidP="00545934">
      <w:pPr>
        <w:pStyle w:val="Heading1"/>
      </w:pPr>
      <w:bookmarkStart w:id="2" w:name="_Toc180017522"/>
      <w:r>
        <w:t>3. Feature to be tested</w:t>
      </w:r>
      <w:bookmarkEnd w:id="2"/>
    </w:p>
    <w:p w14:paraId="376E9BBE" w14:textId="0805CE5A" w:rsidR="000F5700" w:rsidRDefault="005438F5">
      <w:r>
        <w:t>Following test items will be tested based on PRD</w:t>
      </w:r>
      <w:r w:rsidR="002E7E77">
        <w:t xml:space="preserve">, with </w:t>
      </w:r>
      <w:r>
        <w:t>additional regression test to ensure existing feature functionality</w:t>
      </w:r>
      <w:r w:rsidR="002E7E77">
        <w:t>, performance test, and usability testing for user experience</w:t>
      </w:r>
      <w:r>
        <w:t>.</w:t>
      </w:r>
    </w:p>
    <w:p w14:paraId="165A8E25" w14:textId="720FC8F2" w:rsidR="005438F5" w:rsidRPr="00DB5C18" w:rsidRDefault="003D409D" w:rsidP="003D409D">
      <w:pPr>
        <w:pStyle w:val="ListParagraph"/>
        <w:numPr>
          <w:ilvl w:val="1"/>
          <w:numId w:val="17"/>
        </w:numPr>
        <w:rPr>
          <w:b/>
          <w:bCs/>
        </w:rPr>
      </w:pPr>
      <w:r w:rsidRPr="00DB5C18">
        <w:rPr>
          <w:b/>
          <w:bCs/>
        </w:rPr>
        <w:t>Feature</w:t>
      </w:r>
      <w:r w:rsidR="00946AAD">
        <w:rPr>
          <w:b/>
          <w:bCs/>
        </w:rPr>
        <w:t xml:space="preserve"> functionality</w:t>
      </w:r>
      <w:r w:rsidRPr="00DB5C18">
        <w:rPr>
          <w:b/>
          <w:bCs/>
        </w:rPr>
        <w:t xml:space="preserve"> specific</w:t>
      </w:r>
      <w:r w:rsidR="005438F5" w:rsidRPr="00DB5C18">
        <w:rPr>
          <w:b/>
          <w:bCs/>
        </w:rPr>
        <w:t xml:space="preserve"> </w:t>
      </w:r>
      <w:r w:rsidRPr="00DB5C18">
        <w:rPr>
          <w:b/>
          <w:bCs/>
        </w:rPr>
        <w:t xml:space="preserve">test (Based on </w:t>
      </w:r>
      <w:r w:rsidR="005438F5" w:rsidRPr="00DB5C18">
        <w:rPr>
          <w:b/>
          <w:bCs/>
        </w:rPr>
        <w:t>PRD</w:t>
      </w:r>
      <w:r w:rsidRPr="00DB5C18">
        <w:rPr>
          <w:b/>
          <w:bCs/>
        </w:rPr>
        <w:t>)</w:t>
      </w:r>
      <w:r w:rsidR="005438F5" w:rsidRPr="00DB5C18">
        <w:rPr>
          <w:b/>
          <w:bCs/>
        </w:rPr>
        <w:t>:</w:t>
      </w:r>
    </w:p>
    <w:p w14:paraId="1DD75D9C" w14:textId="624933E2" w:rsidR="002E7E77" w:rsidRDefault="00E82F92" w:rsidP="00DB5C18">
      <w:pPr>
        <w:pStyle w:val="ListParagraph"/>
        <w:numPr>
          <w:ilvl w:val="0"/>
          <w:numId w:val="14"/>
        </w:numPr>
      </w:pPr>
      <w:r w:rsidRPr="00DB5C18">
        <w:rPr>
          <w:b/>
          <w:bCs/>
        </w:rPr>
        <w:t>Update delivery order list by driver via mobile app</w:t>
      </w:r>
      <w:r w:rsidR="00DB5C18">
        <w:br/>
      </w:r>
      <w:r w:rsidR="002E7E77">
        <w:t>Test verifies that driver can update order list via mobile app and see updated order list without waiting for confirmation or delay.</w:t>
      </w:r>
    </w:p>
    <w:p w14:paraId="404E34E7" w14:textId="77777777" w:rsidR="00DB5C18" w:rsidRDefault="00DB5C18" w:rsidP="00DB5C18">
      <w:pPr>
        <w:pStyle w:val="ListParagraph"/>
        <w:ind w:left="1080"/>
      </w:pPr>
    </w:p>
    <w:p w14:paraId="192E13CD" w14:textId="27A0E3A0" w:rsidR="00DB5C18" w:rsidRDefault="005438F5" w:rsidP="00DB5C18">
      <w:pPr>
        <w:pStyle w:val="ListParagraph"/>
        <w:numPr>
          <w:ilvl w:val="0"/>
          <w:numId w:val="14"/>
        </w:numPr>
      </w:pPr>
      <w:r w:rsidRPr="00DB5C18">
        <w:rPr>
          <w:b/>
          <w:bCs/>
        </w:rPr>
        <w:t>Notification received by warehouse management system from driver mobile app</w:t>
      </w:r>
      <w:r w:rsidR="00DB5C18">
        <w:br/>
      </w:r>
      <w:r w:rsidR="002E7E77">
        <w:t xml:space="preserve">Test verifies that warehouse management system can receive notification </w:t>
      </w:r>
      <w:r w:rsidR="00DB5C18">
        <w:t>of updated list.</w:t>
      </w:r>
    </w:p>
    <w:p w14:paraId="55F7A97D" w14:textId="77777777" w:rsidR="00DB5C18" w:rsidRDefault="00DB5C18" w:rsidP="00DB5C18">
      <w:pPr>
        <w:pStyle w:val="ListParagraph"/>
        <w:ind w:left="1080"/>
      </w:pPr>
    </w:p>
    <w:p w14:paraId="32C5AD9A" w14:textId="70C1B4DC" w:rsidR="00DB5C18" w:rsidRDefault="005438F5" w:rsidP="00DB5C18">
      <w:pPr>
        <w:pStyle w:val="ListParagraph"/>
        <w:numPr>
          <w:ilvl w:val="0"/>
          <w:numId w:val="14"/>
        </w:numPr>
      </w:pPr>
      <w:r w:rsidRPr="00DB5C18">
        <w:rPr>
          <w:b/>
          <w:bCs/>
        </w:rPr>
        <w:t>Delivery confirmation on updated order list</w:t>
      </w:r>
      <w:r w:rsidR="00DB5C18">
        <w:br/>
        <w:t>Test verifies that driver can send an accurate confirmation data to warehouse management system after updating order list via mobile app.</w:t>
      </w:r>
    </w:p>
    <w:p w14:paraId="4434A5B3" w14:textId="77777777" w:rsidR="00DB5C18" w:rsidRDefault="00DB5C18" w:rsidP="00DB5C18">
      <w:pPr>
        <w:pStyle w:val="ListParagraph"/>
        <w:ind w:left="1080"/>
      </w:pPr>
    </w:p>
    <w:p w14:paraId="3B1E1A08" w14:textId="7EDAB6B9" w:rsidR="00E82F92" w:rsidRPr="00DB5C18" w:rsidRDefault="00E82F92" w:rsidP="00E82F92">
      <w:pPr>
        <w:pStyle w:val="ListParagraph"/>
        <w:numPr>
          <w:ilvl w:val="0"/>
          <w:numId w:val="14"/>
        </w:numPr>
        <w:rPr>
          <w:b/>
          <w:bCs/>
        </w:rPr>
      </w:pPr>
      <w:r w:rsidRPr="00DB5C18">
        <w:rPr>
          <w:b/>
          <w:bCs/>
        </w:rPr>
        <w:t>End-to-end test with update order list feature</w:t>
      </w:r>
      <w:r w:rsidR="00DB5C18">
        <w:rPr>
          <w:b/>
          <w:bCs/>
        </w:rPr>
        <w:br/>
      </w:r>
      <w:r w:rsidR="00DB5C18">
        <w:t>Test verifies that driver can execute usual business flow by using new drag-and-drop feature to update order list.</w:t>
      </w:r>
    </w:p>
    <w:p w14:paraId="235F5650" w14:textId="77777777" w:rsidR="003D409D" w:rsidRDefault="003D409D" w:rsidP="003D409D">
      <w:pPr>
        <w:pStyle w:val="ListParagraph"/>
        <w:ind w:left="1080"/>
      </w:pPr>
    </w:p>
    <w:p w14:paraId="658E8C70" w14:textId="7ACB47D5" w:rsidR="005438F5" w:rsidRPr="003D409D" w:rsidRDefault="005438F5" w:rsidP="003D409D">
      <w:pPr>
        <w:pStyle w:val="ListParagraph"/>
        <w:numPr>
          <w:ilvl w:val="1"/>
          <w:numId w:val="17"/>
        </w:numPr>
        <w:rPr>
          <w:b/>
          <w:bCs/>
        </w:rPr>
      </w:pPr>
      <w:r w:rsidRPr="003D409D">
        <w:rPr>
          <w:b/>
          <w:bCs/>
        </w:rPr>
        <w:t>Regression test:</w:t>
      </w:r>
    </w:p>
    <w:p w14:paraId="19F78E9D" w14:textId="54C75A29" w:rsidR="00DB5C18" w:rsidRDefault="005438F5" w:rsidP="00DB5C18">
      <w:pPr>
        <w:pStyle w:val="ListParagraph"/>
        <w:numPr>
          <w:ilvl w:val="0"/>
          <w:numId w:val="16"/>
        </w:numPr>
      </w:pPr>
      <w:r w:rsidRPr="00DB5C18">
        <w:rPr>
          <w:b/>
          <w:bCs/>
        </w:rPr>
        <w:t>Distribution of order list created by analyst via back end to driver mobile app</w:t>
      </w:r>
      <w:r w:rsidR="00DB5C18">
        <w:br/>
        <w:t>Ensuring the analyst could send order list to driver app via back-end system.</w:t>
      </w:r>
    </w:p>
    <w:p w14:paraId="59D67E8C" w14:textId="77777777" w:rsidR="00DB5C18" w:rsidRDefault="00DB5C18" w:rsidP="00DB5C18">
      <w:pPr>
        <w:pStyle w:val="ListParagraph"/>
        <w:ind w:left="1080"/>
      </w:pPr>
    </w:p>
    <w:p w14:paraId="513225EA" w14:textId="144C78EA" w:rsidR="00DB5C18" w:rsidRPr="00DB5C18" w:rsidRDefault="005438F5" w:rsidP="00DB5C18">
      <w:pPr>
        <w:pStyle w:val="ListParagraph"/>
        <w:numPr>
          <w:ilvl w:val="0"/>
          <w:numId w:val="16"/>
        </w:numPr>
        <w:rPr>
          <w:b/>
          <w:bCs/>
        </w:rPr>
      </w:pPr>
      <w:r w:rsidRPr="00DB5C18">
        <w:rPr>
          <w:b/>
          <w:bCs/>
        </w:rPr>
        <w:t>Notification received by warehouse management system from driver mobile app</w:t>
      </w:r>
      <w:r w:rsidR="00DB5C18">
        <w:rPr>
          <w:b/>
          <w:bCs/>
        </w:rPr>
        <w:br/>
      </w:r>
      <w:r w:rsidR="00DB5C18">
        <w:t>Ensuring warehouse management system receive notification from driver app when driver update the order list and confirming completed delivery.</w:t>
      </w:r>
    </w:p>
    <w:p w14:paraId="2302A732" w14:textId="3AE37B73" w:rsidR="005438F5" w:rsidRPr="00DB5C18" w:rsidRDefault="005438F5" w:rsidP="00DB5C18">
      <w:pPr>
        <w:pStyle w:val="ListParagraph"/>
        <w:ind w:left="1080"/>
        <w:rPr>
          <w:b/>
          <w:bCs/>
        </w:rPr>
      </w:pPr>
    </w:p>
    <w:p w14:paraId="69F12BF8" w14:textId="70E100E2" w:rsidR="00DB5C18" w:rsidRPr="00DB5C18" w:rsidRDefault="005438F5" w:rsidP="00DB5C18">
      <w:pPr>
        <w:pStyle w:val="ListParagraph"/>
        <w:numPr>
          <w:ilvl w:val="0"/>
          <w:numId w:val="16"/>
        </w:numPr>
        <w:rPr>
          <w:b/>
          <w:bCs/>
        </w:rPr>
      </w:pPr>
      <w:r w:rsidRPr="00DB5C18">
        <w:rPr>
          <w:b/>
          <w:bCs/>
        </w:rPr>
        <w:t>List of</w:t>
      </w:r>
      <w:r w:rsidR="00DB5C18" w:rsidRPr="00DB5C18">
        <w:rPr>
          <w:b/>
          <w:bCs/>
        </w:rPr>
        <w:t xml:space="preserve"> original</w:t>
      </w:r>
      <w:r w:rsidRPr="00DB5C18">
        <w:rPr>
          <w:b/>
          <w:bCs/>
        </w:rPr>
        <w:t xml:space="preserve"> delivery order inside driver mobile app</w:t>
      </w:r>
      <w:r w:rsidR="00DB5C18">
        <w:rPr>
          <w:b/>
          <w:bCs/>
        </w:rPr>
        <w:br/>
      </w:r>
      <w:r w:rsidR="00DB5C18">
        <w:t>Ensuring driver can see original order list sent by analyst.</w:t>
      </w:r>
    </w:p>
    <w:p w14:paraId="324A5D7C" w14:textId="77777777" w:rsidR="00DB5C18" w:rsidRPr="00DB5C18" w:rsidRDefault="00DB5C18" w:rsidP="00DB5C18">
      <w:pPr>
        <w:pStyle w:val="ListParagraph"/>
        <w:ind w:left="1080"/>
        <w:rPr>
          <w:b/>
          <w:bCs/>
        </w:rPr>
      </w:pPr>
    </w:p>
    <w:p w14:paraId="5708F4CE" w14:textId="07710EEE" w:rsidR="00DB5C18" w:rsidRPr="00DB5C18" w:rsidRDefault="005438F5" w:rsidP="00DB5C18">
      <w:pPr>
        <w:pStyle w:val="ListParagraph"/>
        <w:numPr>
          <w:ilvl w:val="0"/>
          <w:numId w:val="16"/>
        </w:numPr>
        <w:rPr>
          <w:b/>
          <w:bCs/>
        </w:rPr>
      </w:pPr>
      <w:r w:rsidRPr="00DB5C18">
        <w:rPr>
          <w:b/>
          <w:bCs/>
        </w:rPr>
        <w:t>Delivery confirmation on updated order list</w:t>
      </w:r>
      <w:r w:rsidR="00DB5C18">
        <w:rPr>
          <w:b/>
          <w:bCs/>
        </w:rPr>
        <w:br/>
      </w:r>
      <w:r w:rsidR="00DB5C18">
        <w:t>Ensuring driver can confirm completed delivery on updated order list.</w:t>
      </w:r>
    </w:p>
    <w:p w14:paraId="304B625A" w14:textId="77777777" w:rsidR="00DB5C18" w:rsidRPr="00DB5C18" w:rsidRDefault="00DB5C18" w:rsidP="00DB5C18">
      <w:pPr>
        <w:pStyle w:val="ListParagraph"/>
        <w:ind w:left="1080"/>
        <w:rPr>
          <w:b/>
          <w:bCs/>
        </w:rPr>
      </w:pPr>
    </w:p>
    <w:p w14:paraId="0FC2AE4B" w14:textId="730FC5D5" w:rsidR="00DB5C18" w:rsidRPr="00DB5C18" w:rsidRDefault="005438F5" w:rsidP="00DB5C18">
      <w:pPr>
        <w:pStyle w:val="ListParagraph"/>
        <w:numPr>
          <w:ilvl w:val="0"/>
          <w:numId w:val="16"/>
        </w:numPr>
        <w:rPr>
          <w:b/>
          <w:bCs/>
        </w:rPr>
      </w:pPr>
      <w:r w:rsidRPr="00DB5C18">
        <w:rPr>
          <w:b/>
          <w:bCs/>
        </w:rPr>
        <w:t xml:space="preserve">Delivery confirmation on </w:t>
      </w:r>
      <w:r w:rsidR="00E82F92" w:rsidRPr="00DB5C18">
        <w:rPr>
          <w:b/>
          <w:bCs/>
        </w:rPr>
        <w:t xml:space="preserve">original </w:t>
      </w:r>
      <w:r w:rsidRPr="00DB5C18">
        <w:rPr>
          <w:b/>
          <w:bCs/>
        </w:rPr>
        <w:t>order list</w:t>
      </w:r>
      <w:r w:rsidR="00E82F92" w:rsidRPr="00DB5C18">
        <w:rPr>
          <w:b/>
          <w:bCs/>
        </w:rPr>
        <w:t xml:space="preserve"> from analyst</w:t>
      </w:r>
      <w:r w:rsidR="00DB5C18">
        <w:rPr>
          <w:b/>
          <w:bCs/>
        </w:rPr>
        <w:br/>
      </w:r>
      <w:r w:rsidR="00DB5C18">
        <w:t>Ensuring the driver can confirm completed delivery on original order list from analyst</w:t>
      </w:r>
    </w:p>
    <w:p w14:paraId="53B988D1" w14:textId="77777777" w:rsidR="00DB5C18" w:rsidRDefault="00DB5C18" w:rsidP="00DB5C18">
      <w:pPr>
        <w:pStyle w:val="ListParagraph"/>
        <w:ind w:left="1080"/>
        <w:rPr>
          <w:b/>
          <w:bCs/>
        </w:rPr>
      </w:pPr>
    </w:p>
    <w:p w14:paraId="55DEB5A2" w14:textId="77777777" w:rsidR="00DB5C18" w:rsidRPr="00DB5C18" w:rsidRDefault="00DB5C18" w:rsidP="00DB5C18">
      <w:pPr>
        <w:pStyle w:val="ListParagraph"/>
        <w:ind w:left="1080"/>
        <w:rPr>
          <w:b/>
          <w:bCs/>
        </w:rPr>
      </w:pPr>
    </w:p>
    <w:p w14:paraId="6F2F80ED" w14:textId="5A0A6C26" w:rsidR="00E82F92" w:rsidRPr="00FD3D88" w:rsidRDefault="00E82F92" w:rsidP="005438F5">
      <w:pPr>
        <w:pStyle w:val="ListParagraph"/>
        <w:numPr>
          <w:ilvl w:val="0"/>
          <w:numId w:val="16"/>
        </w:numPr>
        <w:rPr>
          <w:b/>
          <w:bCs/>
        </w:rPr>
      </w:pPr>
      <w:r w:rsidRPr="00DB5C18">
        <w:rPr>
          <w:b/>
          <w:bCs/>
        </w:rPr>
        <w:t>End-to-end test without update order list feature</w:t>
      </w:r>
      <w:r w:rsidR="00DB5C18">
        <w:rPr>
          <w:b/>
          <w:bCs/>
        </w:rPr>
        <w:br/>
      </w:r>
      <w:r w:rsidR="00DB5C18">
        <w:t>Ensuring the system and both use</w:t>
      </w:r>
      <w:r w:rsidR="00FD3D88">
        <w:t>r</w:t>
      </w:r>
      <w:r w:rsidR="00DB5C18">
        <w:t xml:space="preserve"> (analyst and driver) can do usual </w:t>
      </w:r>
      <w:r w:rsidR="00FD3D88">
        <w:t>business flow without using new drag-and-drop feature to update order list.</w:t>
      </w:r>
    </w:p>
    <w:p w14:paraId="266743FE" w14:textId="77777777" w:rsidR="00FD3D88" w:rsidRPr="00DB5C18" w:rsidRDefault="00FD3D88" w:rsidP="00FD3D88">
      <w:pPr>
        <w:pStyle w:val="ListParagraph"/>
        <w:ind w:left="1080"/>
        <w:rPr>
          <w:b/>
          <w:bCs/>
        </w:rPr>
      </w:pPr>
    </w:p>
    <w:p w14:paraId="5BAB8772" w14:textId="5B575383" w:rsidR="003D409D" w:rsidRPr="003D5E84" w:rsidRDefault="00E82F92" w:rsidP="003D5E84">
      <w:pPr>
        <w:pStyle w:val="ListParagraph"/>
        <w:numPr>
          <w:ilvl w:val="0"/>
          <w:numId w:val="16"/>
        </w:numPr>
        <w:rPr>
          <w:b/>
          <w:bCs/>
        </w:rPr>
      </w:pPr>
      <w:r w:rsidRPr="00FD3D88">
        <w:rPr>
          <w:b/>
          <w:bCs/>
        </w:rPr>
        <w:t>End-to-end test with update order list feature</w:t>
      </w:r>
      <w:r w:rsidR="00FD3D88">
        <w:rPr>
          <w:b/>
          <w:bCs/>
        </w:rPr>
        <w:br/>
      </w:r>
      <w:r w:rsidR="00FD3D88">
        <w:t>Ensuring the system and both user (analyst and driver) can do usual business flow with using new drag-and-drop feature to update order list.</w:t>
      </w:r>
    </w:p>
    <w:p w14:paraId="75F50A41" w14:textId="77777777" w:rsidR="002E7E77" w:rsidRPr="002E7E77" w:rsidRDefault="002E7E77" w:rsidP="002E7E77">
      <w:pPr>
        <w:pStyle w:val="ListParagraph"/>
        <w:ind w:left="1080"/>
        <w:rPr>
          <w:b/>
          <w:bCs/>
        </w:rPr>
      </w:pPr>
    </w:p>
    <w:p w14:paraId="472D1345" w14:textId="77D5369F" w:rsidR="002E7E77" w:rsidRDefault="002E7E77" w:rsidP="002E7E77">
      <w:pPr>
        <w:pStyle w:val="ListParagraph"/>
        <w:numPr>
          <w:ilvl w:val="1"/>
          <w:numId w:val="17"/>
        </w:numPr>
        <w:rPr>
          <w:b/>
          <w:bCs/>
        </w:rPr>
      </w:pPr>
      <w:r>
        <w:rPr>
          <w:b/>
          <w:bCs/>
        </w:rPr>
        <w:t>Usability test</w:t>
      </w:r>
      <w:r w:rsidRPr="003D409D">
        <w:rPr>
          <w:b/>
          <w:bCs/>
        </w:rPr>
        <w:t>:</w:t>
      </w:r>
    </w:p>
    <w:p w14:paraId="27492552" w14:textId="596AD0A6" w:rsidR="002E7E77" w:rsidRPr="002D08B2" w:rsidRDefault="002E7E77" w:rsidP="002E7E77">
      <w:pPr>
        <w:pStyle w:val="ListParagraph"/>
        <w:numPr>
          <w:ilvl w:val="0"/>
          <w:numId w:val="20"/>
        </w:numPr>
        <w:rPr>
          <w:b/>
          <w:bCs/>
        </w:rPr>
      </w:pPr>
      <w:r w:rsidRPr="002D08B2">
        <w:rPr>
          <w:b/>
          <w:bCs/>
        </w:rPr>
        <w:t>Drag-and-drop feature ease of use on driver</w:t>
      </w:r>
      <w:r w:rsidR="002D08B2">
        <w:rPr>
          <w:b/>
          <w:bCs/>
        </w:rPr>
        <w:t xml:space="preserve"> mobile</w:t>
      </w:r>
      <w:r w:rsidRPr="002D08B2">
        <w:rPr>
          <w:b/>
          <w:bCs/>
        </w:rPr>
        <w:t xml:space="preserve"> app</w:t>
      </w:r>
      <w:r w:rsidR="002D08B2">
        <w:rPr>
          <w:b/>
          <w:bCs/>
        </w:rPr>
        <w:br/>
      </w:r>
      <w:r w:rsidR="002D08B2">
        <w:t>Evaluates how intuitive and user-friendly the feature on mobile app for various driver age (assumption that age influence the tech savviness)</w:t>
      </w:r>
    </w:p>
    <w:p w14:paraId="11BBE6C7" w14:textId="77777777" w:rsidR="002D08B2" w:rsidRPr="002D08B2" w:rsidRDefault="002D08B2" w:rsidP="002D08B2">
      <w:pPr>
        <w:pStyle w:val="ListParagraph"/>
        <w:ind w:left="1080"/>
        <w:rPr>
          <w:b/>
          <w:bCs/>
        </w:rPr>
      </w:pPr>
    </w:p>
    <w:p w14:paraId="316F151B" w14:textId="41CD7245" w:rsidR="002D08B2" w:rsidRPr="002D08B2" w:rsidRDefault="002E7E77" w:rsidP="002D08B2">
      <w:pPr>
        <w:pStyle w:val="ListParagraph"/>
        <w:numPr>
          <w:ilvl w:val="0"/>
          <w:numId w:val="20"/>
        </w:numPr>
        <w:rPr>
          <w:b/>
          <w:bCs/>
        </w:rPr>
      </w:pPr>
      <w:r w:rsidRPr="002D08B2">
        <w:rPr>
          <w:b/>
          <w:bCs/>
        </w:rPr>
        <w:t>UI feedback for updating the order list and error handling</w:t>
      </w:r>
      <w:r w:rsidR="002D08B2">
        <w:rPr>
          <w:b/>
          <w:bCs/>
        </w:rPr>
        <w:br/>
      </w:r>
      <w:r w:rsidR="002D08B2">
        <w:t>Evaluates how communicative the UI when giving feedback to driver after updating the order list and handling error (</w:t>
      </w:r>
      <w:proofErr w:type="spellStart"/>
      <w:r w:rsidR="002D08B2">
        <w:t>e.g</w:t>
      </w:r>
      <w:proofErr w:type="spellEnd"/>
      <w:r w:rsidR="002D08B2">
        <w:t xml:space="preserve"> signal lost after drag-and-drop) </w:t>
      </w:r>
    </w:p>
    <w:p w14:paraId="07826BD2" w14:textId="77777777" w:rsidR="002D08B2" w:rsidRPr="002D08B2" w:rsidRDefault="002D08B2" w:rsidP="002D08B2">
      <w:pPr>
        <w:pStyle w:val="ListParagraph"/>
        <w:ind w:left="1080"/>
        <w:rPr>
          <w:b/>
          <w:bCs/>
        </w:rPr>
      </w:pPr>
    </w:p>
    <w:p w14:paraId="048F46D4" w14:textId="24BEB169" w:rsidR="005438F5" w:rsidRPr="009F1474" w:rsidRDefault="002E7E77" w:rsidP="005438F5">
      <w:pPr>
        <w:pStyle w:val="ListParagraph"/>
        <w:numPr>
          <w:ilvl w:val="0"/>
          <w:numId w:val="20"/>
        </w:numPr>
        <w:rPr>
          <w:b/>
          <w:bCs/>
        </w:rPr>
      </w:pPr>
      <w:r w:rsidRPr="002D08B2">
        <w:rPr>
          <w:b/>
          <w:bCs/>
        </w:rPr>
        <w:t xml:space="preserve">Error recovery </w:t>
      </w:r>
      <w:r w:rsidR="002D08B2">
        <w:rPr>
          <w:b/>
          <w:bCs/>
        </w:rPr>
        <w:br/>
      </w:r>
      <w:r w:rsidR="002D08B2">
        <w:t>Evaluates how effective the UI and system to be recovered from user mistakes (</w:t>
      </w:r>
      <w:proofErr w:type="spellStart"/>
      <w:r w:rsidR="002D08B2">
        <w:t>e.g</w:t>
      </w:r>
      <w:proofErr w:type="spellEnd"/>
      <w:r w:rsidR="002D08B2">
        <w:t xml:space="preserve"> accidental drag-and-drop)</w:t>
      </w:r>
    </w:p>
    <w:p w14:paraId="733CA4DB" w14:textId="77777777" w:rsidR="000F5700" w:rsidRDefault="00000000">
      <w:pPr>
        <w:pStyle w:val="Heading1"/>
      </w:pPr>
      <w:bookmarkStart w:id="3" w:name="_Toc180017523"/>
      <w:r>
        <w:t>4. Features Not to be Tested</w:t>
      </w:r>
      <w:bookmarkEnd w:id="3"/>
    </w:p>
    <w:p w14:paraId="788D55DF" w14:textId="23F6CBD2" w:rsidR="000F5700" w:rsidRDefault="00287F5E">
      <w:r>
        <w:t>Some legacy features will not be tested by user and manual QA engineer, such as:</w:t>
      </w:r>
    </w:p>
    <w:p w14:paraId="6CA6946B" w14:textId="54E989D0" w:rsidR="00287F5E" w:rsidRDefault="00287F5E" w:rsidP="00287F5E">
      <w:pPr>
        <w:pStyle w:val="ListParagraph"/>
        <w:numPr>
          <w:ilvl w:val="0"/>
          <w:numId w:val="22"/>
        </w:numPr>
      </w:pPr>
      <w:r>
        <w:t>Login</w:t>
      </w:r>
    </w:p>
    <w:p w14:paraId="5F13CE70" w14:textId="35E63CCC" w:rsidR="00287F5E" w:rsidRDefault="00287F5E" w:rsidP="00287F5E">
      <w:pPr>
        <w:pStyle w:val="ListParagraph"/>
        <w:numPr>
          <w:ilvl w:val="0"/>
          <w:numId w:val="22"/>
        </w:numPr>
      </w:pPr>
      <w:r>
        <w:t>Create order by analyst</w:t>
      </w:r>
    </w:p>
    <w:p w14:paraId="7BC7B87F" w14:textId="5D2D1D61" w:rsidR="00287F5E" w:rsidRDefault="00287F5E" w:rsidP="00287F5E">
      <w:pPr>
        <w:pStyle w:val="ListParagraph"/>
        <w:numPr>
          <w:ilvl w:val="0"/>
          <w:numId w:val="22"/>
        </w:numPr>
      </w:pPr>
      <w:r>
        <w:t>Sorting stops for order list by analyst</w:t>
      </w:r>
    </w:p>
    <w:p w14:paraId="57658CF1" w14:textId="4ED0F454" w:rsidR="00FE2B15" w:rsidRDefault="00FE2B15" w:rsidP="00287F5E">
      <w:pPr>
        <w:pStyle w:val="ListParagraph"/>
        <w:numPr>
          <w:ilvl w:val="0"/>
          <w:numId w:val="22"/>
        </w:numPr>
      </w:pPr>
      <w:r>
        <w:t>Back-end related test (no details provided in the requirement document)</w:t>
      </w:r>
    </w:p>
    <w:p w14:paraId="1DF413AA" w14:textId="67465F66" w:rsidR="00287F5E" w:rsidRDefault="00287F5E" w:rsidP="00287F5E">
      <w:r>
        <w:t>Th</w:t>
      </w:r>
      <w:r w:rsidR="00FE2B15">
        <w:t>ese</w:t>
      </w:r>
      <w:r>
        <w:t xml:space="preserve"> feature</w:t>
      </w:r>
      <w:r w:rsidR="00FE2B15">
        <w:t>s</w:t>
      </w:r>
      <w:r>
        <w:t xml:space="preserve"> will not interfere with the new</w:t>
      </w:r>
      <w:r w:rsidR="00FE2B15">
        <w:t xml:space="preserve"> </w:t>
      </w:r>
      <w:proofErr w:type="gramStart"/>
      <w:r>
        <w:t>feature,</w:t>
      </w:r>
      <w:proofErr w:type="gramEnd"/>
      <w:r>
        <w:t xml:space="preserve"> however th</w:t>
      </w:r>
      <w:r w:rsidR="00FE2B15">
        <w:t>ese</w:t>
      </w:r>
      <w:r>
        <w:t xml:space="preserve"> feature</w:t>
      </w:r>
      <w:r w:rsidR="00FE2B15">
        <w:t>s</w:t>
      </w:r>
      <w:r>
        <w:t xml:space="preserve"> will consist inside regression testing in end-to-end test. </w:t>
      </w:r>
      <w:r w:rsidR="00FE2B15">
        <w:t xml:space="preserve"> Back end related test also not going to be executed since the requirement document didn’t specifies any of back-end systems, so we are working on assumption that the back-end working well or covered by </w:t>
      </w:r>
      <w:proofErr w:type="gramStart"/>
      <w:r w:rsidR="00FE2B15">
        <w:t>other</w:t>
      </w:r>
      <w:proofErr w:type="gramEnd"/>
      <w:r w:rsidR="00FE2B15">
        <w:t xml:space="preserve"> team.</w:t>
      </w:r>
    </w:p>
    <w:p w14:paraId="61245701" w14:textId="77777777" w:rsidR="000F5700" w:rsidRDefault="00000000">
      <w:pPr>
        <w:pStyle w:val="Heading1"/>
      </w:pPr>
      <w:bookmarkStart w:id="4" w:name="_Toc180017524"/>
      <w:r>
        <w:t>5. Test Approach</w:t>
      </w:r>
      <w:bookmarkEnd w:id="4"/>
    </w:p>
    <w:p w14:paraId="4A2A991B" w14:textId="77777777" w:rsidR="000F5700" w:rsidRDefault="00000000">
      <w:r>
        <w:t>5.1 Testing Levels</w:t>
      </w:r>
    </w:p>
    <w:p w14:paraId="5F406F2F" w14:textId="3FD60701" w:rsidR="000F5700" w:rsidRDefault="00FE2B15" w:rsidP="00FE2B15">
      <w:pPr>
        <w:pStyle w:val="ListParagraph"/>
        <w:numPr>
          <w:ilvl w:val="1"/>
          <w:numId w:val="17"/>
        </w:numPr>
      </w:pPr>
      <w:r w:rsidRPr="00FE2B15">
        <w:rPr>
          <w:b/>
          <w:bCs/>
        </w:rPr>
        <w:t>Unit testing</w:t>
      </w:r>
      <w:r>
        <w:t xml:space="preserve">. This level focuses on individual components of code with isolated test environment (only for the function or code) and usually performed by developers. </w:t>
      </w:r>
    </w:p>
    <w:p w14:paraId="37ED1C99" w14:textId="331F4C03" w:rsidR="00FE2B15" w:rsidRPr="006D0726" w:rsidRDefault="00FE2B15" w:rsidP="00FE2B15">
      <w:pPr>
        <w:pStyle w:val="ListParagraph"/>
        <w:numPr>
          <w:ilvl w:val="1"/>
          <w:numId w:val="17"/>
        </w:numPr>
        <w:rPr>
          <w:b/>
          <w:bCs/>
        </w:rPr>
      </w:pPr>
      <w:r w:rsidRPr="00FE2B15">
        <w:rPr>
          <w:b/>
          <w:bCs/>
        </w:rPr>
        <w:lastRenderedPageBreak/>
        <w:t>API testing</w:t>
      </w:r>
      <w:r>
        <w:rPr>
          <w:b/>
          <w:bCs/>
        </w:rPr>
        <w:t xml:space="preserve">. </w:t>
      </w:r>
      <w:r w:rsidR="006D0726">
        <w:t>This level focuses on API to ensure it returns the correct response for various input and handle error conditions appropriately</w:t>
      </w:r>
    </w:p>
    <w:p w14:paraId="5BCF9526" w14:textId="3F48B07D" w:rsidR="006D0726" w:rsidRPr="00D03E23" w:rsidRDefault="006D0726" w:rsidP="00FE2B15">
      <w:pPr>
        <w:pStyle w:val="ListParagraph"/>
        <w:numPr>
          <w:ilvl w:val="1"/>
          <w:numId w:val="17"/>
        </w:numPr>
        <w:rPr>
          <w:b/>
          <w:bCs/>
        </w:rPr>
      </w:pPr>
      <w:r>
        <w:rPr>
          <w:b/>
          <w:bCs/>
        </w:rPr>
        <w:t>Integration testing</w:t>
      </w:r>
      <w:r>
        <w:t>. This level focuses on interaction between integrated system/components of software to validate data exchanges between system. Mostly back-end and front end or back-end and database.</w:t>
      </w:r>
    </w:p>
    <w:p w14:paraId="75457FBF" w14:textId="44576451" w:rsidR="00D03E23" w:rsidRPr="006D0726" w:rsidRDefault="00D03E23" w:rsidP="00FE2B15">
      <w:pPr>
        <w:pStyle w:val="ListParagraph"/>
        <w:numPr>
          <w:ilvl w:val="1"/>
          <w:numId w:val="17"/>
        </w:numPr>
        <w:rPr>
          <w:b/>
          <w:bCs/>
        </w:rPr>
      </w:pPr>
      <w:r>
        <w:rPr>
          <w:b/>
          <w:bCs/>
        </w:rPr>
        <w:t>User Acceptance Testing (UAT)</w:t>
      </w:r>
      <w:r>
        <w:t xml:space="preserve">. Conducted by end user to validate software against requirement document/business requirements to ensure it meets the needs of user as a last step of testing before deployment. </w:t>
      </w:r>
    </w:p>
    <w:p w14:paraId="45F637C3" w14:textId="77777777" w:rsidR="000F5700" w:rsidRDefault="00000000">
      <w:r>
        <w:t>5.2 Testing Types</w:t>
      </w:r>
    </w:p>
    <w:p w14:paraId="3C4A51CB" w14:textId="0B8B9E85" w:rsidR="00D03E23" w:rsidRPr="00D03E23" w:rsidRDefault="00D03E23" w:rsidP="00D03E23">
      <w:pPr>
        <w:pStyle w:val="ListParagraph"/>
        <w:numPr>
          <w:ilvl w:val="1"/>
          <w:numId w:val="17"/>
        </w:numPr>
        <w:rPr>
          <w:b/>
          <w:bCs/>
        </w:rPr>
      </w:pPr>
      <w:r>
        <w:rPr>
          <w:b/>
          <w:bCs/>
        </w:rPr>
        <w:t xml:space="preserve">Functional </w:t>
      </w:r>
      <w:r w:rsidR="003D5E84">
        <w:rPr>
          <w:b/>
          <w:bCs/>
        </w:rPr>
        <w:t>T</w:t>
      </w:r>
      <w:r>
        <w:rPr>
          <w:b/>
          <w:bCs/>
        </w:rPr>
        <w:t xml:space="preserve">esting. </w:t>
      </w:r>
      <w:r>
        <w:t xml:space="preserve">Ensuring the software works as expected and aligned with product requirement document. </w:t>
      </w:r>
    </w:p>
    <w:p w14:paraId="11C61DF1" w14:textId="72A505A3" w:rsidR="000F5700" w:rsidRPr="00953306" w:rsidRDefault="003D5E84" w:rsidP="00953306">
      <w:pPr>
        <w:pStyle w:val="ListParagraph"/>
        <w:numPr>
          <w:ilvl w:val="1"/>
          <w:numId w:val="17"/>
        </w:numPr>
        <w:rPr>
          <w:b/>
          <w:bCs/>
        </w:rPr>
      </w:pPr>
      <w:r>
        <w:rPr>
          <w:b/>
          <w:bCs/>
        </w:rPr>
        <w:t>Usability Testing</w:t>
      </w:r>
      <w:r>
        <w:t xml:space="preserve">. Assessing user experience on UI design of new-feature. How intuitive, and user-friendly the design is. </w:t>
      </w:r>
    </w:p>
    <w:p w14:paraId="787761D1" w14:textId="77777777" w:rsidR="000F5700" w:rsidRDefault="00000000">
      <w:r>
        <w:t>5.3 Test Environment</w:t>
      </w:r>
    </w:p>
    <w:p w14:paraId="3E925808" w14:textId="77777777" w:rsidR="003D5E84" w:rsidRDefault="003D5E84">
      <w:r>
        <w:t>Environment used in testing:</w:t>
      </w:r>
    </w:p>
    <w:p w14:paraId="286B2F5B" w14:textId="214485A3" w:rsidR="003D5E84" w:rsidRDefault="003D5E84" w:rsidP="003D5E84">
      <w:pPr>
        <w:pStyle w:val="ListParagraph"/>
        <w:numPr>
          <w:ilvl w:val="1"/>
          <w:numId w:val="17"/>
        </w:numPr>
        <w:rPr>
          <w:b/>
          <w:bCs/>
        </w:rPr>
      </w:pPr>
      <w:r>
        <w:rPr>
          <w:b/>
          <w:bCs/>
        </w:rPr>
        <w:t>Staging</w:t>
      </w:r>
    </w:p>
    <w:p w14:paraId="6CD128E8" w14:textId="2F8CB01F" w:rsidR="003D5E84" w:rsidRDefault="003D5E84" w:rsidP="003D5E84">
      <w:pPr>
        <w:pStyle w:val="ListParagraph"/>
        <w:numPr>
          <w:ilvl w:val="1"/>
          <w:numId w:val="17"/>
        </w:numPr>
        <w:rPr>
          <w:b/>
          <w:bCs/>
        </w:rPr>
      </w:pPr>
      <w:r>
        <w:rPr>
          <w:b/>
          <w:bCs/>
        </w:rPr>
        <w:t>Sandbox (environment with production server duplicate data)</w:t>
      </w:r>
    </w:p>
    <w:p w14:paraId="0BA955C3" w14:textId="078D242C" w:rsidR="003D5E84" w:rsidRDefault="003D5E84" w:rsidP="003D5E84">
      <w:pPr>
        <w:pStyle w:val="ListParagraph"/>
        <w:numPr>
          <w:ilvl w:val="1"/>
          <w:numId w:val="17"/>
        </w:numPr>
        <w:rPr>
          <w:b/>
          <w:bCs/>
        </w:rPr>
      </w:pPr>
      <w:r>
        <w:rPr>
          <w:b/>
          <w:bCs/>
        </w:rPr>
        <w:t>Production</w:t>
      </w:r>
    </w:p>
    <w:p w14:paraId="4D9C2D09" w14:textId="2568CABB" w:rsidR="003D5E84" w:rsidRDefault="003D5E84" w:rsidP="003D5E84">
      <w:r>
        <w:t>Tools used in testing:</w:t>
      </w:r>
    </w:p>
    <w:p w14:paraId="7470F34C" w14:textId="5D01515C" w:rsidR="003D5E84" w:rsidRDefault="003D5E84" w:rsidP="003D5E84">
      <w:pPr>
        <w:pStyle w:val="ListParagraph"/>
        <w:numPr>
          <w:ilvl w:val="1"/>
          <w:numId w:val="17"/>
        </w:numPr>
        <w:rPr>
          <w:b/>
          <w:bCs/>
        </w:rPr>
      </w:pPr>
      <w:r>
        <w:rPr>
          <w:b/>
          <w:bCs/>
        </w:rPr>
        <w:t>Postman</w:t>
      </w:r>
      <w:r w:rsidR="00946AAD">
        <w:rPr>
          <w:b/>
          <w:bCs/>
        </w:rPr>
        <w:t xml:space="preserve"> </w:t>
      </w:r>
    </w:p>
    <w:p w14:paraId="17AAB92D" w14:textId="4EE32CB5" w:rsidR="003D5E84" w:rsidRDefault="003D5E84" w:rsidP="003D5E84">
      <w:pPr>
        <w:pStyle w:val="ListParagraph"/>
        <w:numPr>
          <w:ilvl w:val="1"/>
          <w:numId w:val="17"/>
        </w:numPr>
        <w:rPr>
          <w:b/>
          <w:bCs/>
        </w:rPr>
      </w:pPr>
      <w:r>
        <w:rPr>
          <w:b/>
          <w:bCs/>
        </w:rPr>
        <w:t>Swagger</w:t>
      </w:r>
    </w:p>
    <w:p w14:paraId="6635FA55" w14:textId="767AFC98" w:rsidR="003D5E84" w:rsidRDefault="003D5E84" w:rsidP="003D5E84">
      <w:pPr>
        <w:pStyle w:val="ListParagraph"/>
        <w:numPr>
          <w:ilvl w:val="1"/>
          <w:numId w:val="17"/>
        </w:numPr>
        <w:rPr>
          <w:b/>
          <w:bCs/>
        </w:rPr>
      </w:pPr>
      <w:r>
        <w:rPr>
          <w:b/>
          <w:bCs/>
        </w:rPr>
        <w:t>Android/iOS emulator</w:t>
      </w:r>
    </w:p>
    <w:p w14:paraId="1A202BFE" w14:textId="607D7DE6" w:rsidR="003D5E84" w:rsidRDefault="003D5E84" w:rsidP="003D5E84">
      <w:pPr>
        <w:pStyle w:val="ListParagraph"/>
        <w:numPr>
          <w:ilvl w:val="1"/>
          <w:numId w:val="17"/>
        </w:numPr>
        <w:rPr>
          <w:b/>
          <w:bCs/>
        </w:rPr>
      </w:pPr>
      <w:r>
        <w:rPr>
          <w:b/>
          <w:bCs/>
        </w:rPr>
        <w:t>JIRA</w:t>
      </w:r>
    </w:p>
    <w:p w14:paraId="2C3F4512" w14:textId="0C86AB5D" w:rsidR="003D5E84" w:rsidRDefault="003D5E84" w:rsidP="003D5E84">
      <w:pPr>
        <w:pStyle w:val="ListParagraph"/>
        <w:numPr>
          <w:ilvl w:val="1"/>
          <w:numId w:val="17"/>
        </w:numPr>
        <w:rPr>
          <w:b/>
          <w:bCs/>
        </w:rPr>
      </w:pPr>
      <w:r>
        <w:rPr>
          <w:b/>
          <w:bCs/>
        </w:rPr>
        <w:t>Selenium/</w:t>
      </w:r>
      <w:proofErr w:type="spellStart"/>
      <w:r>
        <w:rPr>
          <w:b/>
          <w:bCs/>
        </w:rPr>
        <w:t>Katalon</w:t>
      </w:r>
      <w:proofErr w:type="spellEnd"/>
      <w:r>
        <w:rPr>
          <w:b/>
          <w:bCs/>
        </w:rPr>
        <w:t>/Robot framework (regression testing)</w:t>
      </w:r>
    </w:p>
    <w:p w14:paraId="021B0B96" w14:textId="4996D362" w:rsidR="00160470" w:rsidRDefault="00C5473B" w:rsidP="00EA7969">
      <w:pPr>
        <w:pStyle w:val="ListParagraph"/>
        <w:numPr>
          <w:ilvl w:val="1"/>
          <w:numId w:val="17"/>
        </w:numPr>
        <w:rPr>
          <w:b/>
          <w:bCs/>
        </w:rPr>
      </w:pPr>
      <w:r>
        <w:rPr>
          <w:b/>
          <w:bCs/>
        </w:rPr>
        <w:t>Maze.co (usability test/UX)</w:t>
      </w:r>
    </w:p>
    <w:p w14:paraId="052CBED0" w14:textId="77777777" w:rsidR="00160470" w:rsidRDefault="00160470"/>
    <w:p w14:paraId="23D56C27" w14:textId="77777777" w:rsidR="000F5700" w:rsidRDefault="00000000">
      <w:r>
        <w:t>5.4 Test Methodologies</w:t>
      </w:r>
    </w:p>
    <w:p w14:paraId="77A5CD39" w14:textId="3AB6CB60" w:rsidR="00946AAD" w:rsidRDefault="00946AAD">
      <w:r w:rsidRPr="00946AAD">
        <w:rPr>
          <w:b/>
          <w:bCs/>
        </w:rPr>
        <w:t>Manual testing</w:t>
      </w:r>
      <w:r>
        <w:t xml:space="preserve"> will be conducted on following test:</w:t>
      </w:r>
    </w:p>
    <w:p w14:paraId="4DA2CA91" w14:textId="3A67B357" w:rsidR="000F5700" w:rsidRPr="00462DDC" w:rsidRDefault="00946AAD" w:rsidP="00946AAD">
      <w:pPr>
        <w:pStyle w:val="ListParagraph"/>
        <w:numPr>
          <w:ilvl w:val="1"/>
          <w:numId w:val="17"/>
        </w:numPr>
        <w:rPr>
          <w:b/>
          <w:bCs/>
        </w:rPr>
      </w:pPr>
      <w:r>
        <w:rPr>
          <w:b/>
          <w:bCs/>
        </w:rPr>
        <w:t>Functional testing</w:t>
      </w:r>
      <w:r>
        <w:t>. Involves WMS notification system, driver drag-and-drop feature, and delivery confirmation feature</w:t>
      </w:r>
      <w:r w:rsidR="00160470">
        <w:t xml:space="preserve"> by using gherkin language for test cases creation</w:t>
      </w:r>
    </w:p>
    <w:p w14:paraId="490B247A" w14:textId="72256745" w:rsidR="00946AAD" w:rsidRPr="008F2CDA" w:rsidRDefault="00946AAD" w:rsidP="00946AAD">
      <w:pPr>
        <w:pStyle w:val="ListParagraph"/>
        <w:numPr>
          <w:ilvl w:val="1"/>
          <w:numId w:val="17"/>
        </w:numPr>
        <w:rPr>
          <w:b/>
          <w:bCs/>
        </w:rPr>
      </w:pPr>
      <w:r>
        <w:rPr>
          <w:b/>
          <w:bCs/>
        </w:rPr>
        <w:t xml:space="preserve">Usability testing.  </w:t>
      </w:r>
      <w:r>
        <w:t>Involves drag-and-drop ease of use, how user interact with new feature without tutorial, and how the user satisfied with UI feedback when facing error.</w:t>
      </w:r>
    </w:p>
    <w:p w14:paraId="6084A13B" w14:textId="74AABD83" w:rsidR="008F2CDA" w:rsidRPr="00946AAD" w:rsidRDefault="008F2CDA" w:rsidP="00946AAD">
      <w:pPr>
        <w:pStyle w:val="ListParagraph"/>
        <w:numPr>
          <w:ilvl w:val="1"/>
          <w:numId w:val="17"/>
        </w:numPr>
        <w:rPr>
          <w:b/>
          <w:bCs/>
        </w:rPr>
      </w:pPr>
      <w:r>
        <w:rPr>
          <w:b/>
          <w:bCs/>
        </w:rPr>
        <w:t xml:space="preserve">UAT testing. </w:t>
      </w:r>
      <w:r>
        <w:t>Ensuring all requirements are met and user satisfied with the result</w:t>
      </w:r>
    </w:p>
    <w:p w14:paraId="7E57C939" w14:textId="3E865613" w:rsidR="00946AAD" w:rsidRDefault="00946AAD" w:rsidP="00946AAD">
      <w:r>
        <w:rPr>
          <w:b/>
          <w:bCs/>
        </w:rPr>
        <w:lastRenderedPageBreak/>
        <w:t>Automated testing</w:t>
      </w:r>
      <w:r>
        <w:t xml:space="preserve"> will be conducted on following test types</w:t>
      </w:r>
      <w:r w:rsidR="00462DDC">
        <w:t>:</w:t>
      </w:r>
    </w:p>
    <w:p w14:paraId="326044C9" w14:textId="433EB5A1" w:rsidR="00462DDC" w:rsidRPr="00462DDC" w:rsidRDefault="00462DDC" w:rsidP="00946AAD">
      <w:pPr>
        <w:pStyle w:val="ListParagraph"/>
        <w:numPr>
          <w:ilvl w:val="1"/>
          <w:numId w:val="17"/>
        </w:numPr>
        <w:rPr>
          <w:b/>
          <w:bCs/>
        </w:rPr>
      </w:pPr>
      <w:r>
        <w:rPr>
          <w:b/>
          <w:bCs/>
        </w:rPr>
        <w:t>Functional regression test</w:t>
      </w:r>
      <w:r>
        <w:t xml:space="preserve">. Involves functional regression testing with legacy and new-feature before release, with end-to-end test. </w:t>
      </w:r>
    </w:p>
    <w:p w14:paraId="7941F191" w14:textId="77777777" w:rsidR="000F5700" w:rsidRDefault="00000000">
      <w:pPr>
        <w:pStyle w:val="Heading1"/>
      </w:pPr>
      <w:bookmarkStart w:id="5" w:name="_Toc180017525"/>
      <w:r>
        <w:t>6. Test Criteria</w:t>
      </w:r>
      <w:bookmarkEnd w:id="5"/>
    </w:p>
    <w:p w14:paraId="71DD4028" w14:textId="3D6B963A" w:rsidR="000F5700" w:rsidRDefault="00000000">
      <w:r>
        <w:t xml:space="preserve">6.1 </w:t>
      </w:r>
      <w:r w:rsidR="00462DDC">
        <w:t>Functional Test Pass</w:t>
      </w:r>
      <w:r>
        <w:t xml:space="preserve"> Criteria</w:t>
      </w:r>
    </w:p>
    <w:p w14:paraId="377E5C90" w14:textId="1C5C4F5A" w:rsidR="00160470" w:rsidRPr="00D81B8F" w:rsidRDefault="00160470" w:rsidP="00160470">
      <w:pPr>
        <w:pStyle w:val="ListParagraph"/>
        <w:numPr>
          <w:ilvl w:val="1"/>
          <w:numId w:val="17"/>
        </w:numPr>
      </w:pPr>
      <w:r w:rsidRPr="00D81B8F">
        <w:t>Driver can update order list after receiving order list from analyst</w:t>
      </w:r>
    </w:p>
    <w:p w14:paraId="2BB7FE5A" w14:textId="6D34BC16" w:rsidR="00160470" w:rsidRPr="00D81B8F" w:rsidRDefault="00160470" w:rsidP="00160470">
      <w:pPr>
        <w:pStyle w:val="ListParagraph"/>
        <w:numPr>
          <w:ilvl w:val="1"/>
          <w:numId w:val="17"/>
        </w:numPr>
      </w:pPr>
      <w:r w:rsidRPr="00D81B8F">
        <w:t xml:space="preserve">Driver can confirm updated order list </w:t>
      </w:r>
    </w:p>
    <w:p w14:paraId="42E87D39" w14:textId="7D39A588" w:rsidR="00160470" w:rsidRPr="00D81B8F" w:rsidRDefault="00160470" w:rsidP="00160470">
      <w:pPr>
        <w:pStyle w:val="ListParagraph"/>
        <w:numPr>
          <w:ilvl w:val="1"/>
          <w:numId w:val="17"/>
        </w:numPr>
      </w:pPr>
      <w:r w:rsidRPr="00D81B8F">
        <w:t>Driver can’t update order list if the card were dropped outside the order list zone</w:t>
      </w:r>
    </w:p>
    <w:p w14:paraId="68928769" w14:textId="27FD3740" w:rsidR="00160470" w:rsidRPr="00D81B8F" w:rsidRDefault="00160470" w:rsidP="00160470">
      <w:pPr>
        <w:pStyle w:val="ListParagraph"/>
        <w:numPr>
          <w:ilvl w:val="1"/>
          <w:numId w:val="17"/>
        </w:numPr>
      </w:pPr>
      <w:r w:rsidRPr="00D81B8F">
        <w:t>Driver can’t up</w:t>
      </w:r>
      <w:r w:rsidR="00EC5A99" w:rsidRPr="00D81B8F">
        <w:t>date completed order card position</w:t>
      </w:r>
    </w:p>
    <w:p w14:paraId="23F047FE" w14:textId="19BFEB17" w:rsidR="00EC5A99" w:rsidRPr="00D81B8F" w:rsidRDefault="00EC5A99" w:rsidP="00160470">
      <w:pPr>
        <w:pStyle w:val="ListParagraph"/>
        <w:numPr>
          <w:ilvl w:val="1"/>
          <w:numId w:val="17"/>
        </w:numPr>
      </w:pPr>
      <w:r w:rsidRPr="00D81B8F">
        <w:t>Driver can’t update if the card were dropped in the same position</w:t>
      </w:r>
    </w:p>
    <w:p w14:paraId="3F92D4C2" w14:textId="0D7B8101" w:rsidR="00160470" w:rsidRPr="00D81B8F" w:rsidRDefault="00160470" w:rsidP="00160470">
      <w:pPr>
        <w:pStyle w:val="ListParagraph"/>
        <w:numPr>
          <w:ilvl w:val="1"/>
          <w:numId w:val="17"/>
        </w:numPr>
      </w:pPr>
      <w:r w:rsidRPr="00D81B8F">
        <w:t xml:space="preserve">Analyst can receive and view updated order list notification in WMS from </w:t>
      </w:r>
      <w:r w:rsidR="00EC5A99" w:rsidRPr="00D81B8F">
        <w:t>backend system</w:t>
      </w:r>
    </w:p>
    <w:p w14:paraId="63E0D03D" w14:textId="2B9438A4" w:rsidR="00160470" w:rsidRDefault="00160470" w:rsidP="00160470">
      <w:pPr>
        <w:pStyle w:val="ListParagraph"/>
        <w:numPr>
          <w:ilvl w:val="1"/>
          <w:numId w:val="17"/>
        </w:numPr>
      </w:pPr>
      <w:r w:rsidRPr="00D81B8F">
        <w:t xml:space="preserve">Analyst can receive and view order confirmation notification in WMS from </w:t>
      </w:r>
      <w:r w:rsidR="00EC5A99" w:rsidRPr="00D81B8F">
        <w:t>backend system with real-time timestamp and total completed deliveries.</w:t>
      </w:r>
    </w:p>
    <w:p w14:paraId="48DD9E27" w14:textId="5129A5EC" w:rsidR="00D81B8F" w:rsidRDefault="00D81B8F" w:rsidP="00160470">
      <w:pPr>
        <w:pStyle w:val="ListParagraph"/>
        <w:numPr>
          <w:ilvl w:val="1"/>
          <w:numId w:val="17"/>
        </w:numPr>
      </w:pPr>
      <w:r>
        <w:t xml:space="preserve">API system can receive and store request data </w:t>
      </w:r>
    </w:p>
    <w:p w14:paraId="3A98DB71" w14:textId="21700178" w:rsidR="00D81B8F" w:rsidRPr="00D81B8F" w:rsidRDefault="00D81B8F" w:rsidP="00160470">
      <w:pPr>
        <w:pStyle w:val="ListParagraph"/>
        <w:numPr>
          <w:ilvl w:val="1"/>
          <w:numId w:val="17"/>
        </w:numPr>
      </w:pPr>
      <w:r>
        <w:t>Backend system successfully send webhooks to WMS API</w:t>
      </w:r>
    </w:p>
    <w:p w14:paraId="70CF537F" w14:textId="003C71C0" w:rsidR="00160470" w:rsidRDefault="00D81B8F" w:rsidP="00D81B8F">
      <w:r>
        <w:t>6.2 Usability Test Pass criteria</w:t>
      </w:r>
    </w:p>
    <w:p w14:paraId="13F5FBC5" w14:textId="62353642" w:rsidR="00D81B8F" w:rsidRDefault="00D81B8F" w:rsidP="00D81B8F">
      <w:pPr>
        <w:pStyle w:val="ListParagraph"/>
        <w:numPr>
          <w:ilvl w:val="1"/>
          <w:numId w:val="17"/>
        </w:numPr>
      </w:pPr>
      <w:r>
        <w:t>80% user or more, can complete tasks without tutorial</w:t>
      </w:r>
    </w:p>
    <w:p w14:paraId="1468FD85" w14:textId="01319D56" w:rsidR="00D81B8F" w:rsidRDefault="00D81B8F" w:rsidP="00D81B8F">
      <w:pPr>
        <w:pStyle w:val="ListParagraph"/>
        <w:numPr>
          <w:ilvl w:val="1"/>
          <w:numId w:val="17"/>
        </w:numPr>
      </w:pPr>
      <w:r>
        <w:t>Below 5% of users are encountered error to do given task</w:t>
      </w:r>
    </w:p>
    <w:p w14:paraId="73B1FD37" w14:textId="1CFB3E6F" w:rsidR="00D81B8F" w:rsidRDefault="00D81B8F" w:rsidP="00D81B8F">
      <w:pPr>
        <w:pStyle w:val="ListParagraph"/>
        <w:numPr>
          <w:ilvl w:val="1"/>
          <w:numId w:val="17"/>
        </w:numPr>
      </w:pPr>
      <w:r>
        <w:t>80% user or more, can recover from error without assistance</w:t>
      </w:r>
    </w:p>
    <w:p w14:paraId="5110FE3B" w14:textId="1E95FE78" w:rsidR="00D81B8F" w:rsidRDefault="00D81B8F" w:rsidP="00D81B8F">
      <w:pPr>
        <w:pStyle w:val="ListParagraph"/>
        <w:numPr>
          <w:ilvl w:val="1"/>
          <w:numId w:val="17"/>
        </w:numPr>
      </w:pPr>
      <w:r>
        <w:t>80% user or more agree they have clear feedback and satisfied with UI design</w:t>
      </w:r>
    </w:p>
    <w:p w14:paraId="73AEA11A" w14:textId="02003E95" w:rsidR="008F2CDA" w:rsidRDefault="008F2CDA" w:rsidP="008F2CDA">
      <w:r>
        <w:t>6.3 UAT Test Pass criteria</w:t>
      </w:r>
    </w:p>
    <w:p w14:paraId="01A23215" w14:textId="66C3F17B" w:rsidR="008F2CDA" w:rsidRDefault="008F2CDA" w:rsidP="008F2CDA">
      <w:pPr>
        <w:pStyle w:val="ListParagraph"/>
        <w:numPr>
          <w:ilvl w:val="1"/>
          <w:numId w:val="17"/>
        </w:numPr>
      </w:pPr>
      <w:r>
        <w:t>All requirements are met by system</w:t>
      </w:r>
    </w:p>
    <w:p w14:paraId="204C5CCF" w14:textId="6BA3AFF5" w:rsidR="008F2CDA" w:rsidRPr="00D81B8F" w:rsidRDefault="008F2CDA" w:rsidP="008F2CDA">
      <w:pPr>
        <w:pStyle w:val="ListParagraph"/>
        <w:numPr>
          <w:ilvl w:val="1"/>
          <w:numId w:val="17"/>
        </w:numPr>
      </w:pPr>
      <w:r>
        <w:t>User satisfied with result</w:t>
      </w:r>
    </w:p>
    <w:p w14:paraId="290FD10F" w14:textId="77777777" w:rsidR="008F2CDA" w:rsidRPr="00D81B8F" w:rsidRDefault="008F2CDA" w:rsidP="008F2CDA"/>
    <w:p w14:paraId="422D7EDF" w14:textId="43ADF36F" w:rsidR="000F5700" w:rsidRDefault="00000000">
      <w:r>
        <w:t>6.</w:t>
      </w:r>
      <w:r w:rsidR="008F2CDA">
        <w:t>4</w:t>
      </w:r>
      <w:r>
        <w:t xml:space="preserve"> Exit Criteria</w:t>
      </w:r>
    </w:p>
    <w:p w14:paraId="2F8C06AE" w14:textId="054C47AD" w:rsidR="008F2CDA" w:rsidRDefault="00D81B8F">
      <w:r>
        <w:t xml:space="preserve">The exit criteria for this test plan </w:t>
      </w:r>
      <w:proofErr w:type="gramStart"/>
      <w:r>
        <w:t>is</w:t>
      </w:r>
      <w:proofErr w:type="gramEnd"/>
      <w:r>
        <w:t xml:space="preserve"> when all test criteria have been passed.</w:t>
      </w:r>
    </w:p>
    <w:p w14:paraId="66174745" w14:textId="77777777" w:rsidR="000F5700" w:rsidRDefault="00000000">
      <w:pPr>
        <w:pStyle w:val="Heading1"/>
      </w:pPr>
      <w:bookmarkStart w:id="6" w:name="_Toc180017526"/>
      <w:r>
        <w:t>7. Test Deliverables</w:t>
      </w:r>
      <w:bookmarkEnd w:id="6"/>
    </w:p>
    <w:p w14:paraId="26162126" w14:textId="26B3B5F3" w:rsidR="000F5700" w:rsidRDefault="00D81B8F">
      <w:r>
        <w:t>Following deliverables will be available at the end of test:</w:t>
      </w:r>
    </w:p>
    <w:p w14:paraId="65CF0CD2" w14:textId="53937C8B" w:rsidR="00D81B8F" w:rsidRDefault="00D81B8F" w:rsidP="00D81B8F">
      <w:pPr>
        <w:pStyle w:val="ListParagraph"/>
        <w:numPr>
          <w:ilvl w:val="0"/>
          <w:numId w:val="26"/>
        </w:numPr>
      </w:pPr>
      <w:r>
        <w:t>Test plan</w:t>
      </w:r>
    </w:p>
    <w:p w14:paraId="7EA722B3" w14:textId="32256A1E" w:rsidR="00D81B8F" w:rsidRDefault="00D81B8F" w:rsidP="00D81B8F">
      <w:pPr>
        <w:pStyle w:val="ListParagraph"/>
        <w:numPr>
          <w:ilvl w:val="0"/>
          <w:numId w:val="26"/>
        </w:numPr>
      </w:pPr>
      <w:r>
        <w:t>Test cases</w:t>
      </w:r>
    </w:p>
    <w:p w14:paraId="16424D08" w14:textId="083F33DB" w:rsidR="008F2CDA" w:rsidRDefault="008F2CDA" w:rsidP="00D81B8F">
      <w:pPr>
        <w:pStyle w:val="ListParagraph"/>
        <w:numPr>
          <w:ilvl w:val="0"/>
          <w:numId w:val="26"/>
        </w:numPr>
      </w:pPr>
      <w:r>
        <w:t>Test scripts</w:t>
      </w:r>
    </w:p>
    <w:p w14:paraId="13C18908" w14:textId="445535D0" w:rsidR="00D81B8F" w:rsidRDefault="00D81B8F" w:rsidP="00D81B8F">
      <w:pPr>
        <w:pStyle w:val="ListParagraph"/>
        <w:numPr>
          <w:ilvl w:val="0"/>
          <w:numId w:val="26"/>
        </w:numPr>
      </w:pPr>
      <w:r>
        <w:lastRenderedPageBreak/>
        <w:t>Defect documentation</w:t>
      </w:r>
    </w:p>
    <w:p w14:paraId="204E3DDA" w14:textId="67C408BA" w:rsidR="00D81B8F" w:rsidRDefault="00D81B8F" w:rsidP="008F2CDA">
      <w:pPr>
        <w:pStyle w:val="ListParagraph"/>
        <w:numPr>
          <w:ilvl w:val="0"/>
          <w:numId w:val="26"/>
        </w:numPr>
      </w:pPr>
      <w:r>
        <w:t>Test report</w:t>
      </w:r>
    </w:p>
    <w:p w14:paraId="6B620987" w14:textId="12D0D00F" w:rsidR="008F2CDA" w:rsidRDefault="008F2CDA" w:rsidP="008F2CDA">
      <w:pPr>
        <w:pStyle w:val="ListParagraph"/>
        <w:numPr>
          <w:ilvl w:val="0"/>
          <w:numId w:val="26"/>
        </w:numPr>
      </w:pPr>
      <w:r>
        <w:t>UAT result</w:t>
      </w:r>
    </w:p>
    <w:p w14:paraId="3A0264AE" w14:textId="77777777" w:rsidR="000F5700" w:rsidRDefault="00000000">
      <w:pPr>
        <w:pStyle w:val="Heading1"/>
      </w:pPr>
      <w:bookmarkStart w:id="7" w:name="_Toc180017527"/>
      <w:r>
        <w:t>8. Testing Schedule</w:t>
      </w:r>
      <w:bookmarkEnd w:id="7"/>
    </w:p>
    <w:p w14:paraId="08DD31B1" w14:textId="5AF40AB1" w:rsidR="000F5700" w:rsidRDefault="008F2CDA">
      <w:r>
        <w:t>Dummy schedule.</w:t>
      </w:r>
    </w:p>
    <w:p w14:paraId="28C81BE8" w14:textId="77777777" w:rsidR="000F5700" w:rsidRDefault="00000000">
      <w:pPr>
        <w:pStyle w:val="Heading1"/>
      </w:pPr>
      <w:bookmarkStart w:id="8" w:name="_Toc180017528"/>
      <w:r>
        <w:t>9. Roles and Responsibilities</w:t>
      </w:r>
      <w:bookmarkEnd w:id="8"/>
    </w:p>
    <w:p w14:paraId="1FE36D7F" w14:textId="54F87045" w:rsidR="000F5700" w:rsidRDefault="008F2CDA">
      <w:r>
        <w:t>Sultan with full responsibilities to test all feature</w:t>
      </w:r>
    </w:p>
    <w:p w14:paraId="72EC6F49" w14:textId="77777777" w:rsidR="000F5700" w:rsidRDefault="00000000">
      <w:pPr>
        <w:pStyle w:val="Heading1"/>
      </w:pPr>
      <w:bookmarkStart w:id="9" w:name="_Toc180017529"/>
      <w:r>
        <w:t>10. Risks and Contingencies</w:t>
      </w:r>
      <w:bookmarkEnd w:id="9"/>
    </w:p>
    <w:p w14:paraId="73762EAA" w14:textId="72C84BB1" w:rsidR="000F5700" w:rsidRDefault="008F2CDA">
      <w:r>
        <w:t>There are following risks with their mitigation:</w:t>
      </w:r>
    </w:p>
    <w:p w14:paraId="4AE4CD78" w14:textId="63A75E5B" w:rsidR="008F2CDA" w:rsidRDefault="008F2CDA" w:rsidP="008F2CDA">
      <w:pPr>
        <w:pStyle w:val="ListParagraph"/>
        <w:numPr>
          <w:ilvl w:val="0"/>
          <w:numId w:val="28"/>
        </w:numPr>
      </w:pPr>
      <w:r>
        <w:t>Incomplete requirement. Engage stakeholders in development process to clarify the problem</w:t>
      </w:r>
    </w:p>
    <w:p w14:paraId="7CA92592" w14:textId="52DACB0F" w:rsidR="008F2CDA" w:rsidRDefault="008F2CDA" w:rsidP="008F2CDA">
      <w:pPr>
        <w:pStyle w:val="ListParagraph"/>
        <w:numPr>
          <w:ilvl w:val="0"/>
          <w:numId w:val="28"/>
        </w:numPr>
      </w:pPr>
      <w:r>
        <w:t>Resource Constraint. Planning resource allocation and discussing with team for alternatives.</w:t>
      </w:r>
    </w:p>
    <w:p w14:paraId="4340AB0C" w14:textId="7635359D" w:rsidR="008F2CDA" w:rsidRDefault="008F2CDA" w:rsidP="008F2CDA">
      <w:pPr>
        <w:pStyle w:val="ListParagraph"/>
        <w:numPr>
          <w:ilvl w:val="0"/>
          <w:numId w:val="28"/>
        </w:numPr>
      </w:pPr>
      <w:r>
        <w:t>Changing requirement. Updating test plan, test cases, and all test related document. Re-test all test cases.</w:t>
      </w:r>
    </w:p>
    <w:p w14:paraId="1DD4DDEE" w14:textId="0AE1D447" w:rsidR="008F2CDA" w:rsidRDefault="008F2CDA" w:rsidP="008F2CDA">
      <w:pPr>
        <w:pStyle w:val="ListParagraph"/>
        <w:numPr>
          <w:ilvl w:val="0"/>
          <w:numId w:val="28"/>
        </w:numPr>
      </w:pPr>
      <w:r>
        <w:t>Failed user adaptation of new feature. Creating training or tutorial for new feature.</w:t>
      </w:r>
    </w:p>
    <w:p w14:paraId="17E9265F" w14:textId="77777777" w:rsidR="000F5700" w:rsidRDefault="00000000">
      <w:pPr>
        <w:pStyle w:val="Heading1"/>
      </w:pPr>
      <w:bookmarkStart w:id="10" w:name="_Toc180017530"/>
      <w:r>
        <w:t>11. Test Management</w:t>
      </w:r>
      <w:bookmarkEnd w:id="10"/>
    </w:p>
    <w:p w14:paraId="6671D2AA" w14:textId="77777777" w:rsidR="000F5700" w:rsidRDefault="00000000">
      <w:r>
        <w:t>11.1 Test Case Design</w:t>
      </w:r>
    </w:p>
    <w:p w14:paraId="37ABC0E4" w14:textId="7D2F4F4C" w:rsidR="000F5700" w:rsidRDefault="00A24CD6">
      <w:r>
        <w:t>Test case design will be made using gherkin language and excel for documentation. All of test cases will be imported to test rail for archive. The header of excel consist test-id, test title, pre-condition, steps, expected result, actual result, test priority, and tester name. There are 3 test cases, with following cases.</w:t>
      </w:r>
    </w:p>
    <w:p w14:paraId="374F3C9F" w14:textId="1E534C6A" w:rsidR="00A24CD6" w:rsidRDefault="00A24CD6">
      <w:r>
        <w:t>11.1.1 API test case (for notification)</w:t>
      </w:r>
    </w:p>
    <w:tbl>
      <w:tblPr>
        <w:tblW w:w="5000" w:type="pct"/>
        <w:tblLook w:val="04A0" w:firstRow="1" w:lastRow="0" w:firstColumn="1" w:lastColumn="0" w:noHBand="0" w:noVBand="1"/>
      </w:tblPr>
      <w:tblGrid>
        <w:gridCol w:w="593"/>
        <w:gridCol w:w="1357"/>
        <w:gridCol w:w="1695"/>
        <w:gridCol w:w="4113"/>
        <w:gridCol w:w="1098"/>
      </w:tblGrid>
      <w:tr w:rsidR="00A24CD6" w:rsidRPr="00A24CD6" w14:paraId="34FA19C5" w14:textId="77777777" w:rsidTr="00A24CD6">
        <w:trPr>
          <w:trHeight w:val="300"/>
          <w:tblHeader/>
        </w:trPr>
        <w:tc>
          <w:tcPr>
            <w:tcW w:w="33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E2B1F1"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Test-ID</w:t>
            </w:r>
          </w:p>
        </w:tc>
        <w:tc>
          <w:tcPr>
            <w:tcW w:w="766" w:type="pct"/>
            <w:tcBorders>
              <w:top w:val="single" w:sz="4" w:space="0" w:color="auto"/>
              <w:left w:val="nil"/>
              <w:bottom w:val="single" w:sz="4" w:space="0" w:color="auto"/>
              <w:right w:val="single" w:sz="4" w:space="0" w:color="auto"/>
            </w:tcBorders>
            <w:shd w:val="clear" w:color="auto" w:fill="auto"/>
            <w:vAlign w:val="center"/>
            <w:hideMark/>
          </w:tcPr>
          <w:p w14:paraId="36D1759E"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Test Title</w:t>
            </w:r>
          </w:p>
        </w:tc>
        <w:tc>
          <w:tcPr>
            <w:tcW w:w="957" w:type="pct"/>
            <w:tcBorders>
              <w:top w:val="single" w:sz="4" w:space="0" w:color="auto"/>
              <w:left w:val="nil"/>
              <w:bottom w:val="single" w:sz="4" w:space="0" w:color="auto"/>
              <w:right w:val="single" w:sz="4" w:space="0" w:color="auto"/>
            </w:tcBorders>
            <w:shd w:val="clear" w:color="auto" w:fill="auto"/>
            <w:vAlign w:val="center"/>
            <w:hideMark/>
          </w:tcPr>
          <w:p w14:paraId="1C9A0D09"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Pre-condition</w:t>
            </w:r>
          </w:p>
        </w:tc>
        <w:tc>
          <w:tcPr>
            <w:tcW w:w="2322" w:type="pct"/>
            <w:tcBorders>
              <w:top w:val="single" w:sz="4" w:space="0" w:color="auto"/>
              <w:left w:val="nil"/>
              <w:bottom w:val="single" w:sz="4" w:space="0" w:color="auto"/>
              <w:right w:val="single" w:sz="4" w:space="0" w:color="auto"/>
            </w:tcBorders>
            <w:shd w:val="clear" w:color="auto" w:fill="auto"/>
            <w:vAlign w:val="center"/>
            <w:hideMark/>
          </w:tcPr>
          <w:p w14:paraId="5CF2D58E"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Steps</w:t>
            </w:r>
          </w:p>
        </w:tc>
        <w:tc>
          <w:tcPr>
            <w:tcW w:w="620" w:type="pct"/>
            <w:tcBorders>
              <w:top w:val="single" w:sz="4" w:space="0" w:color="auto"/>
              <w:left w:val="nil"/>
              <w:bottom w:val="single" w:sz="4" w:space="0" w:color="auto"/>
              <w:right w:val="single" w:sz="4" w:space="0" w:color="auto"/>
            </w:tcBorders>
            <w:shd w:val="clear" w:color="auto" w:fill="auto"/>
            <w:vAlign w:val="center"/>
            <w:hideMark/>
          </w:tcPr>
          <w:p w14:paraId="6AF786C5"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Expected result</w:t>
            </w:r>
          </w:p>
        </w:tc>
      </w:tr>
      <w:tr w:rsidR="00A24CD6" w:rsidRPr="00A24CD6" w14:paraId="3523514B" w14:textId="77777777" w:rsidTr="00A24CD6">
        <w:trPr>
          <w:trHeight w:val="3000"/>
        </w:trPr>
        <w:tc>
          <w:tcPr>
            <w:tcW w:w="334" w:type="pct"/>
            <w:tcBorders>
              <w:top w:val="nil"/>
              <w:left w:val="single" w:sz="4" w:space="0" w:color="auto"/>
              <w:bottom w:val="single" w:sz="4" w:space="0" w:color="auto"/>
              <w:right w:val="single" w:sz="4" w:space="0" w:color="auto"/>
            </w:tcBorders>
            <w:shd w:val="clear" w:color="auto" w:fill="auto"/>
            <w:vAlign w:val="center"/>
            <w:hideMark/>
          </w:tcPr>
          <w:p w14:paraId="79BB6B1C"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lastRenderedPageBreak/>
              <w:t>B-001</w:t>
            </w:r>
          </w:p>
        </w:tc>
        <w:tc>
          <w:tcPr>
            <w:tcW w:w="766" w:type="pct"/>
            <w:tcBorders>
              <w:top w:val="nil"/>
              <w:left w:val="nil"/>
              <w:bottom w:val="single" w:sz="4" w:space="0" w:color="auto"/>
              <w:right w:val="single" w:sz="4" w:space="0" w:color="auto"/>
            </w:tcBorders>
            <w:shd w:val="clear" w:color="auto" w:fill="auto"/>
            <w:vAlign w:val="center"/>
            <w:hideMark/>
          </w:tcPr>
          <w:p w14:paraId="26091B7E"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[Positive] Verify API can receive updated order list data</w:t>
            </w:r>
          </w:p>
        </w:tc>
        <w:tc>
          <w:tcPr>
            <w:tcW w:w="957" w:type="pct"/>
            <w:tcBorders>
              <w:top w:val="nil"/>
              <w:left w:val="nil"/>
              <w:bottom w:val="single" w:sz="4" w:space="0" w:color="auto"/>
              <w:right w:val="single" w:sz="4" w:space="0" w:color="auto"/>
            </w:tcBorders>
            <w:shd w:val="clear" w:color="auto" w:fill="auto"/>
            <w:vAlign w:val="center"/>
            <w:hideMark/>
          </w:tcPr>
          <w:p w14:paraId="4670703D"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 xml:space="preserve">Given user do authorization with token: </w:t>
            </w:r>
            <w:proofErr w:type="spellStart"/>
            <w:r w:rsidRPr="00A24CD6">
              <w:rPr>
                <w:rFonts w:ascii="Calibri" w:eastAsia="Times New Roman" w:hAnsi="Calibri" w:cs="Calibri"/>
                <w:color w:val="000000"/>
                <w:sz w:val="18"/>
                <w:szCs w:val="18"/>
                <w:lang w:val="en-ID" w:eastAsia="en-ID"/>
              </w:rPr>
              <w:t>xxxxxxxxyyyyyzzzzz</w:t>
            </w:r>
            <w:proofErr w:type="spellEnd"/>
          </w:p>
        </w:tc>
        <w:tc>
          <w:tcPr>
            <w:tcW w:w="2322" w:type="pct"/>
            <w:tcBorders>
              <w:top w:val="nil"/>
              <w:left w:val="nil"/>
              <w:bottom w:val="single" w:sz="4" w:space="0" w:color="auto"/>
              <w:right w:val="single" w:sz="4" w:space="0" w:color="auto"/>
            </w:tcBorders>
            <w:shd w:val="clear" w:color="auto" w:fill="auto"/>
            <w:vAlign w:val="center"/>
            <w:hideMark/>
          </w:tcPr>
          <w:p w14:paraId="628EA83A" w14:textId="4980638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 xml:space="preserve">Given user </w:t>
            </w:r>
            <w:proofErr w:type="gramStart"/>
            <w:r w:rsidRPr="00A24CD6">
              <w:rPr>
                <w:rFonts w:ascii="Calibri" w:eastAsia="Times New Roman" w:hAnsi="Calibri" w:cs="Calibri"/>
                <w:color w:val="000000"/>
                <w:sz w:val="18"/>
                <w:szCs w:val="18"/>
                <w:lang w:val="en-ID" w:eastAsia="en-ID"/>
              </w:rPr>
              <w:t>do</w:t>
            </w:r>
            <w:proofErr w:type="gramEnd"/>
            <w:r w:rsidRPr="00A24CD6">
              <w:rPr>
                <w:rFonts w:ascii="Calibri" w:eastAsia="Times New Roman" w:hAnsi="Calibri" w:cs="Calibri"/>
                <w:color w:val="000000"/>
                <w:sz w:val="18"/>
                <w:szCs w:val="18"/>
                <w:lang w:val="en-ID" w:eastAsia="en-ID"/>
              </w:rPr>
              <w:t xml:space="preserve"> precondition</w:t>
            </w:r>
            <w:r w:rsidRPr="00A24CD6">
              <w:rPr>
                <w:rFonts w:ascii="Calibri" w:eastAsia="Times New Roman" w:hAnsi="Calibri" w:cs="Calibri"/>
                <w:color w:val="000000"/>
                <w:sz w:val="18"/>
                <w:szCs w:val="18"/>
                <w:lang w:val="en-ID" w:eastAsia="en-ID"/>
              </w:rPr>
              <w:br/>
              <w:t>Then user navigate to https://</w:t>
            </w:r>
            <w:r w:rsidR="00B528CF">
              <w:rPr>
                <w:rFonts w:ascii="Calibri" w:eastAsia="Times New Roman" w:hAnsi="Calibri" w:cs="Calibri"/>
                <w:color w:val="000000"/>
                <w:sz w:val="18"/>
                <w:szCs w:val="18"/>
                <w:lang w:val="en-ID" w:eastAsia="en-ID"/>
              </w:rPr>
              <w:t>dummy</w:t>
            </w:r>
            <w:r w:rsidRPr="00A24CD6">
              <w:rPr>
                <w:rFonts w:ascii="Calibri" w:eastAsia="Times New Roman" w:hAnsi="Calibri" w:cs="Calibri"/>
                <w:color w:val="000000"/>
                <w:sz w:val="18"/>
                <w:szCs w:val="18"/>
                <w:lang w:val="en-ID" w:eastAsia="en-ID"/>
              </w:rPr>
              <w:t>.com/api/v1/order/update</w:t>
            </w:r>
            <w:r w:rsidRPr="00A24CD6">
              <w:rPr>
                <w:rFonts w:ascii="Calibri" w:eastAsia="Times New Roman" w:hAnsi="Calibri" w:cs="Calibri"/>
                <w:color w:val="000000"/>
                <w:sz w:val="18"/>
                <w:szCs w:val="18"/>
                <w:lang w:val="en-ID" w:eastAsia="en-ID"/>
              </w:rPr>
              <w:br/>
              <w:t>Then user enter following request body:</w:t>
            </w:r>
            <w:r w:rsidRPr="00A24CD6">
              <w:rPr>
                <w:rFonts w:ascii="Calibri" w:eastAsia="Times New Roman" w:hAnsi="Calibri" w:cs="Calibri"/>
                <w:color w:val="000000"/>
                <w:sz w:val="18"/>
                <w:szCs w:val="18"/>
                <w:lang w:val="en-ID" w:eastAsia="en-ID"/>
              </w:rPr>
              <w:br/>
              <w:t>{</w:t>
            </w:r>
            <w:r w:rsidRPr="00A24CD6">
              <w:rPr>
                <w:rFonts w:ascii="Calibri" w:eastAsia="Times New Roman" w:hAnsi="Calibri" w:cs="Calibri"/>
                <w:color w:val="000000"/>
                <w:sz w:val="18"/>
                <w:szCs w:val="18"/>
                <w:lang w:val="en-ID" w:eastAsia="en-ID"/>
              </w:rPr>
              <w:br/>
              <w:t xml:space="preserve">   "</w:t>
            </w:r>
            <w:proofErr w:type="spellStart"/>
            <w:r w:rsidRPr="00A24CD6">
              <w:rPr>
                <w:rFonts w:ascii="Calibri" w:eastAsia="Times New Roman" w:hAnsi="Calibri" w:cs="Calibri"/>
                <w:color w:val="000000"/>
                <w:sz w:val="18"/>
                <w:szCs w:val="18"/>
                <w:lang w:val="en-ID" w:eastAsia="en-ID"/>
              </w:rPr>
              <w:t>driver_id</w:t>
            </w:r>
            <w:proofErr w:type="spellEnd"/>
            <w:r w:rsidRPr="00A24CD6">
              <w:rPr>
                <w:rFonts w:ascii="Calibri" w:eastAsia="Times New Roman" w:hAnsi="Calibri" w:cs="Calibri"/>
                <w:color w:val="000000"/>
                <w:sz w:val="18"/>
                <w:szCs w:val="18"/>
                <w:lang w:val="en-ID" w:eastAsia="en-ID"/>
              </w:rPr>
              <w:t>": "</w:t>
            </w:r>
            <w:proofErr w:type="spellStart"/>
            <w:r w:rsidR="00B528CF">
              <w:rPr>
                <w:rFonts w:ascii="Calibri" w:eastAsia="Times New Roman" w:hAnsi="Calibri" w:cs="Calibri"/>
                <w:color w:val="000000"/>
                <w:sz w:val="18"/>
                <w:szCs w:val="18"/>
                <w:lang w:val="en-ID" w:eastAsia="en-ID"/>
              </w:rPr>
              <w:t>dummy</w:t>
            </w:r>
            <w:r w:rsidRPr="00A24CD6">
              <w:rPr>
                <w:rFonts w:ascii="Calibri" w:eastAsia="Times New Roman" w:hAnsi="Calibri" w:cs="Calibri"/>
                <w:color w:val="000000"/>
                <w:sz w:val="18"/>
                <w:szCs w:val="18"/>
                <w:lang w:val="en-ID" w:eastAsia="en-ID"/>
              </w:rPr>
              <w:t>_best_driver</w:t>
            </w:r>
            <w:proofErr w:type="spellEnd"/>
            <w:r w:rsidRPr="00A24CD6">
              <w:rPr>
                <w:rFonts w:ascii="Calibri" w:eastAsia="Times New Roman" w:hAnsi="Calibri" w:cs="Calibri"/>
                <w:color w:val="000000"/>
                <w:sz w:val="18"/>
                <w:szCs w:val="18"/>
                <w:lang w:val="en-ID" w:eastAsia="en-ID"/>
              </w:rPr>
              <w:t>"</w:t>
            </w:r>
            <w:r w:rsidRPr="00A24CD6">
              <w:rPr>
                <w:rFonts w:ascii="Calibri" w:eastAsia="Times New Roman" w:hAnsi="Calibri" w:cs="Calibri"/>
                <w:color w:val="000000"/>
                <w:sz w:val="18"/>
                <w:szCs w:val="18"/>
                <w:lang w:val="en-ID" w:eastAsia="en-ID"/>
              </w:rPr>
              <w:br/>
              <w:t xml:space="preserve">   "</w:t>
            </w:r>
            <w:proofErr w:type="spellStart"/>
            <w:r w:rsidRPr="00A24CD6">
              <w:rPr>
                <w:rFonts w:ascii="Calibri" w:eastAsia="Times New Roman" w:hAnsi="Calibri" w:cs="Calibri"/>
                <w:color w:val="000000"/>
                <w:sz w:val="18"/>
                <w:szCs w:val="18"/>
                <w:lang w:val="en-ID" w:eastAsia="en-ID"/>
              </w:rPr>
              <w:t>order_list</w:t>
            </w:r>
            <w:proofErr w:type="spellEnd"/>
            <w:r w:rsidRPr="00A24CD6">
              <w:rPr>
                <w:rFonts w:ascii="Calibri" w:eastAsia="Times New Roman" w:hAnsi="Calibri" w:cs="Calibri"/>
                <w:color w:val="000000"/>
                <w:sz w:val="18"/>
                <w:szCs w:val="18"/>
                <w:lang w:val="en-ID" w:eastAsia="en-ID"/>
              </w:rPr>
              <w:t xml:space="preserve">": </w:t>
            </w:r>
            <w:proofErr w:type="spellStart"/>
            <w:r w:rsidRPr="00A24CD6">
              <w:rPr>
                <w:rFonts w:ascii="Calibri" w:eastAsia="Times New Roman" w:hAnsi="Calibri" w:cs="Calibri"/>
                <w:color w:val="000000"/>
                <w:sz w:val="18"/>
                <w:szCs w:val="18"/>
                <w:lang w:val="en-ID" w:eastAsia="en-ID"/>
              </w:rPr>
              <w:t>ini_order_list_variable</w:t>
            </w:r>
            <w:proofErr w:type="spellEnd"/>
            <w:r w:rsidRPr="00A24CD6">
              <w:rPr>
                <w:rFonts w:ascii="Calibri" w:eastAsia="Times New Roman" w:hAnsi="Calibri" w:cs="Calibri"/>
                <w:color w:val="000000"/>
                <w:sz w:val="18"/>
                <w:szCs w:val="18"/>
                <w:lang w:val="en-ID" w:eastAsia="en-ID"/>
              </w:rPr>
              <w:br/>
              <w:t>}</w:t>
            </w:r>
            <w:r w:rsidRPr="00A24CD6">
              <w:rPr>
                <w:rFonts w:ascii="Calibri" w:eastAsia="Times New Roman" w:hAnsi="Calibri" w:cs="Calibri"/>
                <w:color w:val="000000"/>
                <w:sz w:val="18"/>
                <w:szCs w:val="18"/>
                <w:lang w:val="en-ID" w:eastAsia="en-ID"/>
              </w:rPr>
              <w:br/>
              <w:t>Then user hit endpoint</w:t>
            </w:r>
          </w:p>
        </w:tc>
        <w:tc>
          <w:tcPr>
            <w:tcW w:w="620" w:type="pct"/>
            <w:tcBorders>
              <w:top w:val="nil"/>
              <w:left w:val="nil"/>
              <w:bottom w:val="single" w:sz="4" w:space="0" w:color="auto"/>
              <w:right w:val="single" w:sz="4" w:space="0" w:color="auto"/>
            </w:tcBorders>
            <w:shd w:val="clear" w:color="auto" w:fill="auto"/>
            <w:vAlign w:val="center"/>
            <w:hideMark/>
          </w:tcPr>
          <w:p w14:paraId="15D8B1A2"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Then API returns status code 200 and data available in database</w:t>
            </w:r>
          </w:p>
        </w:tc>
      </w:tr>
      <w:tr w:rsidR="00A24CD6" w:rsidRPr="00A24CD6" w14:paraId="76A513FD" w14:textId="77777777" w:rsidTr="00A24CD6">
        <w:trPr>
          <w:trHeight w:val="3000"/>
        </w:trPr>
        <w:tc>
          <w:tcPr>
            <w:tcW w:w="334" w:type="pct"/>
            <w:tcBorders>
              <w:top w:val="nil"/>
              <w:left w:val="single" w:sz="4" w:space="0" w:color="auto"/>
              <w:bottom w:val="single" w:sz="4" w:space="0" w:color="auto"/>
              <w:right w:val="single" w:sz="4" w:space="0" w:color="auto"/>
            </w:tcBorders>
            <w:shd w:val="clear" w:color="auto" w:fill="auto"/>
            <w:vAlign w:val="center"/>
            <w:hideMark/>
          </w:tcPr>
          <w:p w14:paraId="26F281FD"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B-002</w:t>
            </w:r>
          </w:p>
        </w:tc>
        <w:tc>
          <w:tcPr>
            <w:tcW w:w="766" w:type="pct"/>
            <w:tcBorders>
              <w:top w:val="nil"/>
              <w:left w:val="nil"/>
              <w:bottom w:val="single" w:sz="4" w:space="0" w:color="auto"/>
              <w:right w:val="single" w:sz="4" w:space="0" w:color="auto"/>
            </w:tcBorders>
            <w:shd w:val="clear" w:color="auto" w:fill="auto"/>
            <w:vAlign w:val="center"/>
            <w:hideMark/>
          </w:tcPr>
          <w:p w14:paraId="40719549"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 xml:space="preserve">[Positive] Verify API can receive order confirmation data </w:t>
            </w:r>
          </w:p>
        </w:tc>
        <w:tc>
          <w:tcPr>
            <w:tcW w:w="957" w:type="pct"/>
            <w:tcBorders>
              <w:top w:val="nil"/>
              <w:left w:val="nil"/>
              <w:bottom w:val="single" w:sz="4" w:space="0" w:color="auto"/>
              <w:right w:val="single" w:sz="4" w:space="0" w:color="auto"/>
            </w:tcBorders>
            <w:shd w:val="clear" w:color="auto" w:fill="auto"/>
            <w:vAlign w:val="center"/>
            <w:hideMark/>
          </w:tcPr>
          <w:p w14:paraId="6078EB35"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 xml:space="preserve">Given user do authorization with token: </w:t>
            </w:r>
            <w:proofErr w:type="spellStart"/>
            <w:r w:rsidRPr="00A24CD6">
              <w:rPr>
                <w:rFonts w:ascii="Calibri" w:eastAsia="Times New Roman" w:hAnsi="Calibri" w:cs="Calibri"/>
                <w:color w:val="000000"/>
                <w:sz w:val="18"/>
                <w:szCs w:val="18"/>
                <w:lang w:val="en-ID" w:eastAsia="en-ID"/>
              </w:rPr>
              <w:t>xxxxxxxxyyyyyzzzzz</w:t>
            </w:r>
            <w:proofErr w:type="spellEnd"/>
          </w:p>
        </w:tc>
        <w:tc>
          <w:tcPr>
            <w:tcW w:w="2322" w:type="pct"/>
            <w:tcBorders>
              <w:top w:val="nil"/>
              <w:left w:val="nil"/>
              <w:bottom w:val="single" w:sz="4" w:space="0" w:color="auto"/>
              <w:right w:val="single" w:sz="4" w:space="0" w:color="auto"/>
            </w:tcBorders>
            <w:shd w:val="clear" w:color="auto" w:fill="auto"/>
            <w:vAlign w:val="center"/>
            <w:hideMark/>
          </w:tcPr>
          <w:p w14:paraId="19E43A5B" w14:textId="0C0326A1"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 xml:space="preserve">Given user </w:t>
            </w:r>
            <w:proofErr w:type="gramStart"/>
            <w:r w:rsidRPr="00A24CD6">
              <w:rPr>
                <w:rFonts w:ascii="Calibri" w:eastAsia="Times New Roman" w:hAnsi="Calibri" w:cs="Calibri"/>
                <w:color w:val="000000"/>
                <w:sz w:val="18"/>
                <w:szCs w:val="18"/>
                <w:lang w:val="en-ID" w:eastAsia="en-ID"/>
              </w:rPr>
              <w:t>do</w:t>
            </w:r>
            <w:proofErr w:type="gramEnd"/>
            <w:r w:rsidRPr="00A24CD6">
              <w:rPr>
                <w:rFonts w:ascii="Calibri" w:eastAsia="Times New Roman" w:hAnsi="Calibri" w:cs="Calibri"/>
                <w:color w:val="000000"/>
                <w:sz w:val="18"/>
                <w:szCs w:val="18"/>
                <w:lang w:val="en-ID" w:eastAsia="en-ID"/>
              </w:rPr>
              <w:t xml:space="preserve"> precondition</w:t>
            </w:r>
            <w:r w:rsidRPr="00A24CD6">
              <w:rPr>
                <w:rFonts w:ascii="Calibri" w:eastAsia="Times New Roman" w:hAnsi="Calibri" w:cs="Calibri"/>
                <w:color w:val="000000"/>
                <w:sz w:val="18"/>
                <w:szCs w:val="18"/>
                <w:lang w:val="en-ID" w:eastAsia="en-ID"/>
              </w:rPr>
              <w:br/>
              <w:t>Then user navigate to https://</w:t>
            </w:r>
            <w:r w:rsidR="00B528CF">
              <w:rPr>
                <w:rFonts w:ascii="Calibri" w:eastAsia="Times New Roman" w:hAnsi="Calibri" w:cs="Calibri"/>
                <w:color w:val="000000"/>
                <w:sz w:val="18"/>
                <w:szCs w:val="18"/>
                <w:lang w:val="en-ID" w:eastAsia="en-ID"/>
              </w:rPr>
              <w:t>dummy</w:t>
            </w:r>
            <w:r w:rsidRPr="00A24CD6">
              <w:rPr>
                <w:rFonts w:ascii="Calibri" w:eastAsia="Times New Roman" w:hAnsi="Calibri" w:cs="Calibri"/>
                <w:color w:val="000000"/>
                <w:sz w:val="18"/>
                <w:szCs w:val="18"/>
                <w:lang w:val="en-ID" w:eastAsia="en-ID"/>
              </w:rPr>
              <w:t>.com/api/v1/order/confirm</w:t>
            </w:r>
            <w:r w:rsidRPr="00A24CD6">
              <w:rPr>
                <w:rFonts w:ascii="Calibri" w:eastAsia="Times New Roman" w:hAnsi="Calibri" w:cs="Calibri"/>
                <w:color w:val="000000"/>
                <w:sz w:val="18"/>
                <w:szCs w:val="18"/>
                <w:lang w:val="en-ID" w:eastAsia="en-ID"/>
              </w:rPr>
              <w:br/>
              <w:t>Then user enter following request body:</w:t>
            </w:r>
            <w:r w:rsidRPr="00A24CD6">
              <w:rPr>
                <w:rFonts w:ascii="Calibri" w:eastAsia="Times New Roman" w:hAnsi="Calibri" w:cs="Calibri"/>
                <w:color w:val="000000"/>
                <w:sz w:val="18"/>
                <w:szCs w:val="18"/>
                <w:lang w:val="en-ID" w:eastAsia="en-ID"/>
              </w:rPr>
              <w:br/>
              <w:t>{</w:t>
            </w:r>
            <w:r w:rsidRPr="00A24CD6">
              <w:rPr>
                <w:rFonts w:ascii="Calibri" w:eastAsia="Times New Roman" w:hAnsi="Calibri" w:cs="Calibri"/>
                <w:color w:val="000000"/>
                <w:sz w:val="18"/>
                <w:szCs w:val="18"/>
                <w:lang w:val="en-ID" w:eastAsia="en-ID"/>
              </w:rPr>
              <w:br/>
              <w:t xml:space="preserve">   "</w:t>
            </w:r>
            <w:proofErr w:type="spellStart"/>
            <w:r w:rsidRPr="00A24CD6">
              <w:rPr>
                <w:rFonts w:ascii="Calibri" w:eastAsia="Times New Roman" w:hAnsi="Calibri" w:cs="Calibri"/>
                <w:color w:val="000000"/>
                <w:sz w:val="18"/>
                <w:szCs w:val="18"/>
                <w:lang w:val="en-ID" w:eastAsia="en-ID"/>
              </w:rPr>
              <w:t>driver_id</w:t>
            </w:r>
            <w:proofErr w:type="spellEnd"/>
            <w:r w:rsidRPr="00A24CD6">
              <w:rPr>
                <w:rFonts w:ascii="Calibri" w:eastAsia="Times New Roman" w:hAnsi="Calibri" w:cs="Calibri"/>
                <w:color w:val="000000"/>
                <w:sz w:val="18"/>
                <w:szCs w:val="18"/>
                <w:lang w:val="en-ID" w:eastAsia="en-ID"/>
              </w:rPr>
              <w:t>": "</w:t>
            </w:r>
            <w:proofErr w:type="spellStart"/>
            <w:r w:rsidR="00B528CF">
              <w:rPr>
                <w:rFonts w:ascii="Calibri" w:eastAsia="Times New Roman" w:hAnsi="Calibri" w:cs="Calibri"/>
                <w:color w:val="000000"/>
                <w:sz w:val="18"/>
                <w:szCs w:val="18"/>
                <w:lang w:val="en-ID" w:eastAsia="en-ID"/>
              </w:rPr>
              <w:t>dummy</w:t>
            </w:r>
            <w:r w:rsidRPr="00A24CD6">
              <w:rPr>
                <w:rFonts w:ascii="Calibri" w:eastAsia="Times New Roman" w:hAnsi="Calibri" w:cs="Calibri"/>
                <w:color w:val="000000"/>
                <w:sz w:val="18"/>
                <w:szCs w:val="18"/>
                <w:lang w:val="en-ID" w:eastAsia="en-ID"/>
              </w:rPr>
              <w:t>_best_driver</w:t>
            </w:r>
            <w:proofErr w:type="spellEnd"/>
            <w:r w:rsidRPr="00A24CD6">
              <w:rPr>
                <w:rFonts w:ascii="Calibri" w:eastAsia="Times New Roman" w:hAnsi="Calibri" w:cs="Calibri"/>
                <w:color w:val="000000"/>
                <w:sz w:val="18"/>
                <w:szCs w:val="18"/>
                <w:lang w:val="en-ID" w:eastAsia="en-ID"/>
              </w:rPr>
              <w:t>"</w:t>
            </w:r>
            <w:r w:rsidRPr="00A24CD6">
              <w:rPr>
                <w:rFonts w:ascii="Calibri" w:eastAsia="Times New Roman" w:hAnsi="Calibri" w:cs="Calibri"/>
                <w:color w:val="000000"/>
                <w:sz w:val="18"/>
                <w:szCs w:val="18"/>
                <w:lang w:val="en-ID" w:eastAsia="en-ID"/>
              </w:rPr>
              <w:br/>
              <w:t xml:space="preserve">   "data": </w:t>
            </w:r>
            <w:proofErr w:type="spellStart"/>
            <w:r w:rsidRPr="00A24CD6">
              <w:rPr>
                <w:rFonts w:ascii="Calibri" w:eastAsia="Times New Roman" w:hAnsi="Calibri" w:cs="Calibri"/>
                <w:color w:val="000000"/>
                <w:sz w:val="18"/>
                <w:szCs w:val="18"/>
                <w:lang w:val="en-ID" w:eastAsia="en-ID"/>
              </w:rPr>
              <w:t>ini_data</w:t>
            </w:r>
            <w:proofErr w:type="spellEnd"/>
            <w:r w:rsidRPr="00A24CD6">
              <w:rPr>
                <w:rFonts w:ascii="Calibri" w:eastAsia="Times New Roman" w:hAnsi="Calibri" w:cs="Calibri"/>
                <w:color w:val="000000"/>
                <w:sz w:val="18"/>
                <w:szCs w:val="18"/>
                <w:lang w:val="en-ID" w:eastAsia="en-ID"/>
              </w:rPr>
              <w:br/>
              <w:t>}</w:t>
            </w:r>
            <w:r w:rsidRPr="00A24CD6">
              <w:rPr>
                <w:rFonts w:ascii="Calibri" w:eastAsia="Times New Roman" w:hAnsi="Calibri" w:cs="Calibri"/>
                <w:color w:val="000000"/>
                <w:sz w:val="18"/>
                <w:szCs w:val="18"/>
                <w:lang w:val="en-ID" w:eastAsia="en-ID"/>
              </w:rPr>
              <w:br/>
              <w:t>Then user hit endpoint</w:t>
            </w:r>
          </w:p>
        </w:tc>
        <w:tc>
          <w:tcPr>
            <w:tcW w:w="620" w:type="pct"/>
            <w:tcBorders>
              <w:top w:val="nil"/>
              <w:left w:val="nil"/>
              <w:bottom w:val="single" w:sz="4" w:space="0" w:color="auto"/>
              <w:right w:val="single" w:sz="4" w:space="0" w:color="auto"/>
            </w:tcBorders>
            <w:shd w:val="clear" w:color="auto" w:fill="auto"/>
            <w:vAlign w:val="center"/>
            <w:hideMark/>
          </w:tcPr>
          <w:p w14:paraId="639F7053"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Then API returns status code 200 and data available in database</w:t>
            </w:r>
          </w:p>
        </w:tc>
      </w:tr>
      <w:tr w:rsidR="00A24CD6" w:rsidRPr="00A24CD6" w14:paraId="71C7FEE2" w14:textId="77777777" w:rsidTr="00A24CD6">
        <w:trPr>
          <w:trHeight w:val="3300"/>
        </w:trPr>
        <w:tc>
          <w:tcPr>
            <w:tcW w:w="334" w:type="pct"/>
            <w:tcBorders>
              <w:top w:val="nil"/>
              <w:left w:val="single" w:sz="4" w:space="0" w:color="auto"/>
              <w:bottom w:val="single" w:sz="4" w:space="0" w:color="auto"/>
              <w:right w:val="single" w:sz="4" w:space="0" w:color="auto"/>
            </w:tcBorders>
            <w:shd w:val="clear" w:color="auto" w:fill="auto"/>
            <w:vAlign w:val="center"/>
            <w:hideMark/>
          </w:tcPr>
          <w:p w14:paraId="35FCCA12"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B-003</w:t>
            </w:r>
          </w:p>
        </w:tc>
        <w:tc>
          <w:tcPr>
            <w:tcW w:w="766" w:type="pct"/>
            <w:tcBorders>
              <w:top w:val="nil"/>
              <w:left w:val="nil"/>
              <w:bottom w:val="single" w:sz="4" w:space="0" w:color="auto"/>
              <w:right w:val="single" w:sz="4" w:space="0" w:color="auto"/>
            </w:tcBorders>
            <w:shd w:val="clear" w:color="auto" w:fill="auto"/>
            <w:vAlign w:val="center"/>
            <w:hideMark/>
          </w:tcPr>
          <w:p w14:paraId="3DE0E370"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[Positive] Verify WMS API can receive webhooks (for notification)</w:t>
            </w:r>
          </w:p>
        </w:tc>
        <w:tc>
          <w:tcPr>
            <w:tcW w:w="957" w:type="pct"/>
            <w:tcBorders>
              <w:top w:val="nil"/>
              <w:left w:val="nil"/>
              <w:bottom w:val="single" w:sz="4" w:space="0" w:color="auto"/>
              <w:right w:val="single" w:sz="4" w:space="0" w:color="auto"/>
            </w:tcBorders>
            <w:shd w:val="clear" w:color="auto" w:fill="auto"/>
            <w:vAlign w:val="center"/>
            <w:hideMark/>
          </w:tcPr>
          <w:p w14:paraId="778223CA"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 xml:space="preserve">Given user do authorization with token: </w:t>
            </w:r>
            <w:proofErr w:type="spellStart"/>
            <w:r w:rsidRPr="00A24CD6">
              <w:rPr>
                <w:rFonts w:ascii="Calibri" w:eastAsia="Times New Roman" w:hAnsi="Calibri" w:cs="Calibri"/>
                <w:color w:val="000000"/>
                <w:sz w:val="18"/>
                <w:szCs w:val="18"/>
                <w:lang w:val="en-ID" w:eastAsia="en-ID"/>
              </w:rPr>
              <w:t>xxxxxxxxyyyyyzzzzz</w:t>
            </w:r>
            <w:proofErr w:type="spellEnd"/>
          </w:p>
        </w:tc>
        <w:tc>
          <w:tcPr>
            <w:tcW w:w="2322" w:type="pct"/>
            <w:tcBorders>
              <w:top w:val="nil"/>
              <w:left w:val="nil"/>
              <w:bottom w:val="single" w:sz="4" w:space="0" w:color="auto"/>
              <w:right w:val="single" w:sz="4" w:space="0" w:color="auto"/>
            </w:tcBorders>
            <w:shd w:val="clear" w:color="auto" w:fill="auto"/>
            <w:vAlign w:val="center"/>
            <w:hideMark/>
          </w:tcPr>
          <w:p w14:paraId="56A3EFFF" w14:textId="0DAA0D08"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 xml:space="preserve">Given user </w:t>
            </w:r>
            <w:proofErr w:type="gramStart"/>
            <w:r w:rsidRPr="00A24CD6">
              <w:rPr>
                <w:rFonts w:ascii="Calibri" w:eastAsia="Times New Roman" w:hAnsi="Calibri" w:cs="Calibri"/>
                <w:color w:val="000000"/>
                <w:sz w:val="18"/>
                <w:szCs w:val="18"/>
                <w:lang w:val="en-ID" w:eastAsia="en-ID"/>
              </w:rPr>
              <w:t>do</w:t>
            </w:r>
            <w:proofErr w:type="gramEnd"/>
            <w:r w:rsidRPr="00A24CD6">
              <w:rPr>
                <w:rFonts w:ascii="Calibri" w:eastAsia="Times New Roman" w:hAnsi="Calibri" w:cs="Calibri"/>
                <w:color w:val="000000"/>
                <w:sz w:val="18"/>
                <w:szCs w:val="18"/>
                <w:lang w:val="en-ID" w:eastAsia="en-ID"/>
              </w:rPr>
              <w:t xml:space="preserve"> precondition</w:t>
            </w:r>
            <w:r w:rsidRPr="00A24CD6">
              <w:rPr>
                <w:rFonts w:ascii="Calibri" w:eastAsia="Times New Roman" w:hAnsi="Calibri" w:cs="Calibri"/>
                <w:color w:val="000000"/>
                <w:sz w:val="18"/>
                <w:szCs w:val="18"/>
                <w:lang w:val="en-ID" w:eastAsia="en-ID"/>
              </w:rPr>
              <w:br/>
              <w:t>Then user navigate to https://WMS</w:t>
            </w:r>
            <w:r w:rsidR="00B528CF">
              <w:rPr>
                <w:rFonts w:ascii="Calibri" w:eastAsia="Times New Roman" w:hAnsi="Calibri" w:cs="Calibri"/>
                <w:color w:val="000000"/>
                <w:sz w:val="18"/>
                <w:szCs w:val="18"/>
                <w:lang w:val="en-ID" w:eastAsia="en-ID"/>
              </w:rPr>
              <w:t>dummy</w:t>
            </w:r>
            <w:r w:rsidRPr="00A24CD6">
              <w:rPr>
                <w:rFonts w:ascii="Calibri" w:eastAsia="Times New Roman" w:hAnsi="Calibri" w:cs="Calibri"/>
                <w:color w:val="000000"/>
                <w:sz w:val="18"/>
                <w:szCs w:val="18"/>
                <w:lang w:val="en-ID" w:eastAsia="en-ID"/>
              </w:rPr>
              <w:t>.com/api/v1/order/webhook</w:t>
            </w:r>
            <w:r w:rsidRPr="00A24CD6">
              <w:rPr>
                <w:rFonts w:ascii="Calibri" w:eastAsia="Times New Roman" w:hAnsi="Calibri" w:cs="Calibri"/>
                <w:color w:val="000000"/>
                <w:sz w:val="18"/>
                <w:szCs w:val="18"/>
                <w:lang w:val="en-ID" w:eastAsia="en-ID"/>
              </w:rPr>
              <w:br/>
              <w:t>Then user enter following request body:</w:t>
            </w:r>
            <w:r w:rsidRPr="00A24CD6">
              <w:rPr>
                <w:rFonts w:ascii="Calibri" w:eastAsia="Times New Roman" w:hAnsi="Calibri" w:cs="Calibri"/>
                <w:color w:val="000000"/>
                <w:sz w:val="18"/>
                <w:szCs w:val="18"/>
                <w:lang w:val="en-ID" w:eastAsia="en-ID"/>
              </w:rPr>
              <w:br/>
              <w:t>{</w:t>
            </w:r>
            <w:r w:rsidRPr="00A24CD6">
              <w:rPr>
                <w:rFonts w:ascii="Calibri" w:eastAsia="Times New Roman" w:hAnsi="Calibri" w:cs="Calibri"/>
                <w:color w:val="000000"/>
                <w:sz w:val="18"/>
                <w:szCs w:val="18"/>
                <w:lang w:val="en-ID" w:eastAsia="en-ID"/>
              </w:rPr>
              <w:br/>
              <w:t xml:space="preserve">    "event": "Order update"</w:t>
            </w:r>
            <w:r w:rsidRPr="00A24CD6">
              <w:rPr>
                <w:rFonts w:ascii="Calibri" w:eastAsia="Times New Roman" w:hAnsi="Calibri" w:cs="Calibri"/>
                <w:color w:val="000000"/>
                <w:sz w:val="18"/>
                <w:szCs w:val="18"/>
                <w:lang w:val="en-ID" w:eastAsia="en-ID"/>
              </w:rPr>
              <w:br/>
              <w:t xml:space="preserve">     "data": </w:t>
            </w:r>
            <w:proofErr w:type="spellStart"/>
            <w:r w:rsidRPr="00A24CD6">
              <w:rPr>
                <w:rFonts w:ascii="Calibri" w:eastAsia="Times New Roman" w:hAnsi="Calibri" w:cs="Calibri"/>
                <w:color w:val="000000"/>
                <w:sz w:val="18"/>
                <w:szCs w:val="18"/>
                <w:lang w:val="en-ID" w:eastAsia="en-ID"/>
              </w:rPr>
              <w:t>ini_data_update</w:t>
            </w:r>
            <w:proofErr w:type="spellEnd"/>
            <w:r w:rsidRPr="00A24CD6">
              <w:rPr>
                <w:rFonts w:ascii="Calibri" w:eastAsia="Times New Roman" w:hAnsi="Calibri" w:cs="Calibri"/>
                <w:color w:val="000000"/>
                <w:sz w:val="18"/>
                <w:szCs w:val="18"/>
                <w:lang w:val="en-ID" w:eastAsia="en-ID"/>
              </w:rPr>
              <w:br/>
              <w:t>}</w:t>
            </w:r>
            <w:r w:rsidRPr="00A24CD6">
              <w:rPr>
                <w:rFonts w:ascii="Calibri" w:eastAsia="Times New Roman" w:hAnsi="Calibri" w:cs="Calibri"/>
                <w:color w:val="000000"/>
                <w:sz w:val="18"/>
                <w:szCs w:val="18"/>
                <w:lang w:val="en-ID" w:eastAsia="en-ID"/>
              </w:rPr>
              <w:br/>
              <w:t>Then user hit endpoint</w:t>
            </w:r>
          </w:p>
        </w:tc>
        <w:tc>
          <w:tcPr>
            <w:tcW w:w="620" w:type="pct"/>
            <w:tcBorders>
              <w:top w:val="nil"/>
              <w:left w:val="nil"/>
              <w:bottom w:val="single" w:sz="4" w:space="0" w:color="auto"/>
              <w:right w:val="single" w:sz="4" w:space="0" w:color="auto"/>
            </w:tcBorders>
            <w:shd w:val="clear" w:color="auto" w:fill="auto"/>
            <w:vAlign w:val="center"/>
            <w:hideMark/>
          </w:tcPr>
          <w:p w14:paraId="6A3AEDF7"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Then API returns 200 and the webhook available in WMS database</w:t>
            </w:r>
          </w:p>
        </w:tc>
      </w:tr>
      <w:tr w:rsidR="00A24CD6" w:rsidRPr="00A24CD6" w14:paraId="172AE505" w14:textId="77777777" w:rsidTr="00A24CD6">
        <w:trPr>
          <w:trHeight w:val="3000"/>
        </w:trPr>
        <w:tc>
          <w:tcPr>
            <w:tcW w:w="334" w:type="pct"/>
            <w:tcBorders>
              <w:top w:val="nil"/>
              <w:left w:val="single" w:sz="4" w:space="0" w:color="auto"/>
              <w:bottom w:val="single" w:sz="4" w:space="0" w:color="auto"/>
              <w:right w:val="single" w:sz="4" w:space="0" w:color="auto"/>
            </w:tcBorders>
            <w:shd w:val="clear" w:color="auto" w:fill="auto"/>
            <w:vAlign w:val="center"/>
            <w:hideMark/>
          </w:tcPr>
          <w:p w14:paraId="208A225C"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B-004</w:t>
            </w:r>
          </w:p>
        </w:tc>
        <w:tc>
          <w:tcPr>
            <w:tcW w:w="766" w:type="pct"/>
            <w:tcBorders>
              <w:top w:val="nil"/>
              <w:left w:val="nil"/>
              <w:bottom w:val="single" w:sz="4" w:space="0" w:color="auto"/>
              <w:right w:val="single" w:sz="4" w:space="0" w:color="auto"/>
            </w:tcBorders>
            <w:shd w:val="clear" w:color="auto" w:fill="auto"/>
            <w:vAlign w:val="center"/>
            <w:hideMark/>
          </w:tcPr>
          <w:p w14:paraId="6E54D971"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[Positive] Verify backend will send webhook to WMS API after receiving order update data</w:t>
            </w:r>
          </w:p>
        </w:tc>
        <w:tc>
          <w:tcPr>
            <w:tcW w:w="957" w:type="pct"/>
            <w:tcBorders>
              <w:top w:val="nil"/>
              <w:left w:val="nil"/>
              <w:bottom w:val="single" w:sz="4" w:space="0" w:color="auto"/>
              <w:right w:val="single" w:sz="4" w:space="0" w:color="auto"/>
            </w:tcBorders>
            <w:shd w:val="clear" w:color="auto" w:fill="auto"/>
            <w:vAlign w:val="center"/>
            <w:hideMark/>
          </w:tcPr>
          <w:p w14:paraId="4826C2D4"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 xml:space="preserve">Given user do authorization with token: </w:t>
            </w:r>
            <w:proofErr w:type="spellStart"/>
            <w:r w:rsidRPr="00A24CD6">
              <w:rPr>
                <w:rFonts w:ascii="Calibri" w:eastAsia="Times New Roman" w:hAnsi="Calibri" w:cs="Calibri"/>
                <w:color w:val="000000"/>
                <w:sz w:val="18"/>
                <w:szCs w:val="18"/>
                <w:lang w:val="en-ID" w:eastAsia="en-ID"/>
              </w:rPr>
              <w:t>xxxxxxxxyyyyyzzzzz</w:t>
            </w:r>
            <w:proofErr w:type="spellEnd"/>
          </w:p>
        </w:tc>
        <w:tc>
          <w:tcPr>
            <w:tcW w:w="2322" w:type="pct"/>
            <w:tcBorders>
              <w:top w:val="nil"/>
              <w:left w:val="nil"/>
              <w:bottom w:val="single" w:sz="4" w:space="0" w:color="auto"/>
              <w:right w:val="single" w:sz="4" w:space="0" w:color="auto"/>
            </w:tcBorders>
            <w:shd w:val="clear" w:color="auto" w:fill="auto"/>
            <w:vAlign w:val="center"/>
            <w:hideMark/>
          </w:tcPr>
          <w:p w14:paraId="120D25BF" w14:textId="0AEC22EA"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 xml:space="preserve">Given user </w:t>
            </w:r>
            <w:proofErr w:type="gramStart"/>
            <w:r w:rsidRPr="00A24CD6">
              <w:rPr>
                <w:rFonts w:ascii="Calibri" w:eastAsia="Times New Roman" w:hAnsi="Calibri" w:cs="Calibri"/>
                <w:color w:val="000000"/>
                <w:sz w:val="18"/>
                <w:szCs w:val="18"/>
                <w:lang w:val="en-ID" w:eastAsia="en-ID"/>
              </w:rPr>
              <w:t>do</w:t>
            </w:r>
            <w:proofErr w:type="gramEnd"/>
            <w:r w:rsidRPr="00A24CD6">
              <w:rPr>
                <w:rFonts w:ascii="Calibri" w:eastAsia="Times New Roman" w:hAnsi="Calibri" w:cs="Calibri"/>
                <w:color w:val="000000"/>
                <w:sz w:val="18"/>
                <w:szCs w:val="18"/>
                <w:lang w:val="en-ID" w:eastAsia="en-ID"/>
              </w:rPr>
              <w:t xml:space="preserve"> precondition</w:t>
            </w:r>
            <w:r w:rsidRPr="00A24CD6">
              <w:rPr>
                <w:rFonts w:ascii="Calibri" w:eastAsia="Times New Roman" w:hAnsi="Calibri" w:cs="Calibri"/>
                <w:color w:val="000000"/>
                <w:sz w:val="18"/>
                <w:szCs w:val="18"/>
                <w:lang w:val="en-ID" w:eastAsia="en-ID"/>
              </w:rPr>
              <w:br/>
              <w:t>Then user navigate to https://</w:t>
            </w:r>
            <w:r w:rsidR="00B528CF">
              <w:rPr>
                <w:rFonts w:ascii="Calibri" w:eastAsia="Times New Roman" w:hAnsi="Calibri" w:cs="Calibri"/>
                <w:color w:val="000000"/>
                <w:sz w:val="18"/>
                <w:szCs w:val="18"/>
                <w:lang w:val="en-ID" w:eastAsia="en-ID"/>
              </w:rPr>
              <w:t>dummy</w:t>
            </w:r>
            <w:r w:rsidRPr="00A24CD6">
              <w:rPr>
                <w:rFonts w:ascii="Calibri" w:eastAsia="Times New Roman" w:hAnsi="Calibri" w:cs="Calibri"/>
                <w:color w:val="000000"/>
                <w:sz w:val="18"/>
                <w:szCs w:val="18"/>
                <w:lang w:val="en-ID" w:eastAsia="en-ID"/>
              </w:rPr>
              <w:t>.com/api/v1/order/update</w:t>
            </w:r>
            <w:r w:rsidRPr="00A24CD6">
              <w:rPr>
                <w:rFonts w:ascii="Calibri" w:eastAsia="Times New Roman" w:hAnsi="Calibri" w:cs="Calibri"/>
                <w:color w:val="000000"/>
                <w:sz w:val="18"/>
                <w:szCs w:val="18"/>
                <w:lang w:val="en-ID" w:eastAsia="en-ID"/>
              </w:rPr>
              <w:br/>
              <w:t>Then user enter following request body:</w:t>
            </w:r>
            <w:r w:rsidRPr="00A24CD6">
              <w:rPr>
                <w:rFonts w:ascii="Calibri" w:eastAsia="Times New Roman" w:hAnsi="Calibri" w:cs="Calibri"/>
                <w:color w:val="000000"/>
                <w:sz w:val="18"/>
                <w:szCs w:val="18"/>
                <w:lang w:val="en-ID" w:eastAsia="en-ID"/>
              </w:rPr>
              <w:br/>
              <w:t>{</w:t>
            </w:r>
            <w:r w:rsidRPr="00A24CD6">
              <w:rPr>
                <w:rFonts w:ascii="Calibri" w:eastAsia="Times New Roman" w:hAnsi="Calibri" w:cs="Calibri"/>
                <w:color w:val="000000"/>
                <w:sz w:val="18"/>
                <w:szCs w:val="18"/>
                <w:lang w:val="en-ID" w:eastAsia="en-ID"/>
              </w:rPr>
              <w:br/>
              <w:t xml:space="preserve">   "</w:t>
            </w:r>
            <w:proofErr w:type="spellStart"/>
            <w:r w:rsidRPr="00A24CD6">
              <w:rPr>
                <w:rFonts w:ascii="Calibri" w:eastAsia="Times New Roman" w:hAnsi="Calibri" w:cs="Calibri"/>
                <w:color w:val="000000"/>
                <w:sz w:val="18"/>
                <w:szCs w:val="18"/>
                <w:lang w:val="en-ID" w:eastAsia="en-ID"/>
              </w:rPr>
              <w:t>driver_id</w:t>
            </w:r>
            <w:proofErr w:type="spellEnd"/>
            <w:r w:rsidRPr="00A24CD6">
              <w:rPr>
                <w:rFonts w:ascii="Calibri" w:eastAsia="Times New Roman" w:hAnsi="Calibri" w:cs="Calibri"/>
                <w:color w:val="000000"/>
                <w:sz w:val="18"/>
                <w:szCs w:val="18"/>
                <w:lang w:val="en-ID" w:eastAsia="en-ID"/>
              </w:rPr>
              <w:t>": "</w:t>
            </w:r>
            <w:proofErr w:type="spellStart"/>
            <w:r w:rsidR="00B528CF">
              <w:rPr>
                <w:rFonts w:ascii="Calibri" w:eastAsia="Times New Roman" w:hAnsi="Calibri" w:cs="Calibri"/>
                <w:color w:val="000000"/>
                <w:sz w:val="18"/>
                <w:szCs w:val="18"/>
                <w:lang w:val="en-ID" w:eastAsia="en-ID"/>
              </w:rPr>
              <w:t>dummy</w:t>
            </w:r>
            <w:r w:rsidRPr="00A24CD6">
              <w:rPr>
                <w:rFonts w:ascii="Calibri" w:eastAsia="Times New Roman" w:hAnsi="Calibri" w:cs="Calibri"/>
                <w:color w:val="000000"/>
                <w:sz w:val="18"/>
                <w:szCs w:val="18"/>
                <w:lang w:val="en-ID" w:eastAsia="en-ID"/>
              </w:rPr>
              <w:t>_best_driver</w:t>
            </w:r>
            <w:proofErr w:type="spellEnd"/>
            <w:r w:rsidRPr="00A24CD6">
              <w:rPr>
                <w:rFonts w:ascii="Calibri" w:eastAsia="Times New Roman" w:hAnsi="Calibri" w:cs="Calibri"/>
                <w:color w:val="000000"/>
                <w:sz w:val="18"/>
                <w:szCs w:val="18"/>
                <w:lang w:val="en-ID" w:eastAsia="en-ID"/>
              </w:rPr>
              <w:t>"</w:t>
            </w:r>
            <w:r w:rsidRPr="00A24CD6">
              <w:rPr>
                <w:rFonts w:ascii="Calibri" w:eastAsia="Times New Roman" w:hAnsi="Calibri" w:cs="Calibri"/>
                <w:color w:val="000000"/>
                <w:sz w:val="18"/>
                <w:szCs w:val="18"/>
                <w:lang w:val="en-ID" w:eastAsia="en-ID"/>
              </w:rPr>
              <w:br/>
              <w:t xml:space="preserve">   "</w:t>
            </w:r>
            <w:proofErr w:type="spellStart"/>
            <w:r w:rsidRPr="00A24CD6">
              <w:rPr>
                <w:rFonts w:ascii="Calibri" w:eastAsia="Times New Roman" w:hAnsi="Calibri" w:cs="Calibri"/>
                <w:color w:val="000000"/>
                <w:sz w:val="18"/>
                <w:szCs w:val="18"/>
                <w:lang w:val="en-ID" w:eastAsia="en-ID"/>
              </w:rPr>
              <w:t>order_list</w:t>
            </w:r>
            <w:proofErr w:type="spellEnd"/>
            <w:r w:rsidRPr="00A24CD6">
              <w:rPr>
                <w:rFonts w:ascii="Calibri" w:eastAsia="Times New Roman" w:hAnsi="Calibri" w:cs="Calibri"/>
                <w:color w:val="000000"/>
                <w:sz w:val="18"/>
                <w:szCs w:val="18"/>
                <w:lang w:val="en-ID" w:eastAsia="en-ID"/>
              </w:rPr>
              <w:t xml:space="preserve">": </w:t>
            </w:r>
            <w:proofErr w:type="spellStart"/>
            <w:r w:rsidRPr="00A24CD6">
              <w:rPr>
                <w:rFonts w:ascii="Calibri" w:eastAsia="Times New Roman" w:hAnsi="Calibri" w:cs="Calibri"/>
                <w:color w:val="000000"/>
                <w:sz w:val="18"/>
                <w:szCs w:val="18"/>
                <w:lang w:val="en-ID" w:eastAsia="en-ID"/>
              </w:rPr>
              <w:t>ini_order_list_variable</w:t>
            </w:r>
            <w:proofErr w:type="spellEnd"/>
            <w:r w:rsidRPr="00A24CD6">
              <w:rPr>
                <w:rFonts w:ascii="Calibri" w:eastAsia="Times New Roman" w:hAnsi="Calibri" w:cs="Calibri"/>
                <w:color w:val="000000"/>
                <w:sz w:val="18"/>
                <w:szCs w:val="18"/>
                <w:lang w:val="en-ID" w:eastAsia="en-ID"/>
              </w:rPr>
              <w:br/>
              <w:t>}</w:t>
            </w:r>
            <w:r w:rsidRPr="00A24CD6">
              <w:rPr>
                <w:rFonts w:ascii="Calibri" w:eastAsia="Times New Roman" w:hAnsi="Calibri" w:cs="Calibri"/>
                <w:color w:val="000000"/>
                <w:sz w:val="18"/>
                <w:szCs w:val="18"/>
                <w:lang w:val="en-ID" w:eastAsia="en-ID"/>
              </w:rPr>
              <w:br/>
              <w:t>Then user hit endpoint</w:t>
            </w:r>
          </w:p>
        </w:tc>
        <w:tc>
          <w:tcPr>
            <w:tcW w:w="620" w:type="pct"/>
            <w:tcBorders>
              <w:top w:val="nil"/>
              <w:left w:val="nil"/>
              <w:bottom w:val="single" w:sz="4" w:space="0" w:color="auto"/>
              <w:right w:val="single" w:sz="4" w:space="0" w:color="auto"/>
            </w:tcBorders>
            <w:shd w:val="clear" w:color="auto" w:fill="auto"/>
            <w:vAlign w:val="center"/>
            <w:hideMark/>
          </w:tcPr>
          <w:p w14:paraId="1D6DC4FD"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Then API returns status code 200 and webhook will be sent to WMS API and the webhook available in WMS database</w:t>
            </w:r>
          </w:p>
        </w:tc>
      </w:tr>
      <w:tr w:rsidR="00A24CD6" w:rsidRPr="00A24CD6" w14:paraId="5CCD9361" w14:textId="77777777" w:rsidTr="00A24CD6">
        <w:trPr>
          <w:trHeight w:val="3000"/>
        </w:trPr>
        <w:tc>
          <w:tcPr>
            <w:tcW w:w="334" w:type="pct"/>
            <w:tcBorders>
              <w:top w:val="nil"/>
              <w:left w:val="single" w:sz="4" w:space="0" w:color="auto"/>
              <w:bottom w:val="single" w:sz="4" w:space="0" w:color="auto"/>
              <w:right w:val="single" w:sz="4" w:space="0" w:color="auto"/>
            </w:tcBorders>
            <w:shd w:val="clear" w:color="auto" w:fill="auto"/>
            <w:vAlign w:val="center"/>
            <w:hideMark/>
          </w:tcPr>
          <w:p w14:paraId="63A0B2C0"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lastRenderedPageBreak/>
              <w:t>B-005</w:t>
            </w:r>
          </w:p>
        </w:tc>
        <w:tc>
          <w:tcPr>
            <w:tcW w:w="766" w:type="pct"/>
            <w:tcBorders>
              <w:top w:val="nil"/>
              <w:left w:val="nil"/>
              <w:bottom w:val="single" w:sz="4" w:space="0" w:color="auto"/>
              <w:right w:val="single" w:sz="4" w:space="0" w:color="auto"/>
            </w:tcBorders>
            <w:shd w:val="clear" w:color="auto" w:fill="auto"/>
            <w:vAlign w:val="center"/>
            <w:hideMark/>
          </w:tcPr>
          <w:p w14:paraId="26F669F6"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[Positive] Verify backend will send webhook to WMS API after receiving order confirmation data</w:t>
            </w:r>
          </w:p>
        </w:tc>
        <w:tc>
          <w:tcPr>
            <w:tcW w:w="957" w:type="pct"/>
            <w:tcBorders>
              <w:top w:val="nil"/>
              <w:left w:val="nil"/>
              <w:bottom w:val="single" w:sz="4" w:space="0" w:color="auto"/>
              <w:right w:val="single" w:sz="4" w:space="0" w:color="auto"/>
            </w:tcBorders>
            <w:shd w:val="clear" w:color="auto" w:fill="auto"/>
            <w:vAlign w:val="center"/>
            <w:hideMark/>
          </w:tcPr>
          <w:p w14:paraId="564BBFA8"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 xml:space="preserve">Given user do authorization with token: </w:t>
            </w:r>
            <w:proofErr w:type="spellStart"/>
            <w:r w:rsidRPr="00A24CD6">
              <w:rPr>
                <w:rFonts w:ascii="Calibri" w:eastAsia="Times New Roman" w:hAnsi="Calibri" w:cs="Calibri"/>
                <w:color w:val="000000"/>
                <w:sz w:val="18"/>
                <w:szCs w:val="18"/>
                <w:lang w:val="en-ID" w:eastAsia="en-ID"/>
              </w:rPr>
              <w:t>xxxxxxxxyyyyyzzzzz</w:t>
            </w:r>
            <w:proofErr w:type="spellEnd"/>
          </w:p>
        </w:tc>
        <w:tc>
          <w:tcPr>
            <w:tcW w:w="2322" w:type="pct"/>
            <w:tcBorders>
              <w:top w:val="nil"/>
              <w:left w:val="nil"/>
              <w:bottom w:val="single" w:sz="4" w:space="0" w:color="auto"/>
              <w:right w:val="single" w:sz="4" w:space="0" w:color="auto"/>
            </w:tcBorders>
            <w:shd w:val="clear" w:color="auto" w:fill="auto"/>
            <w:vAlign w:val="center"/>
            <w:hideMark/>
          </w:tcPr>
          <w:p w14:paraId="33048033" w14:textId="28006BF8"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 xml:space="preserve">Given user </w:t>
            </w:r>
            <w:proofErr w:type="gramStart"/>
            <w:r w:rsidRPr="00A24CD6">
              <w:rPr>
                <w:rFonts w:ascii="Calibri" w:eastAsia="Times New Roman" w:hAnsi="Calibri" w:cs="Calibri"/>
                <w:color w:val="000000"/>
                <w:sz w:val="18"/>
                <w:szCs w:val="18"/>
                <w:lang w:val="en-ID" w:eastAsia="en-ID"/>
              </w:rPr>
              <w:t>do</w:t>
            </w:r>
            <w:proofErr w:type="gramEnd"/>
            <w:r w:rsidRPr="00A24CD6">
              <w:rPr>
                <w:rFonts w:ascii="Calibri" w:eastAsia="Times New Roman" w:hAnsi="Calibri" w:cs="Calibri"/>
                <w:color w:val="000000"/>
                <w:sz w:val="18"/>
                <w:szCs w:val="18"/>
                <w:lang w:val="en-ID" w:eastAsia="en-ID"/>
              </w:rPr>
              <w:t xml:space="preserve"> precondition</w:t>
            </w:r>
            <w:r w:rsidRPr="00A24CD6">
              <w:rPr>
                <w:rFonts w:ascii="Calibri" w:eastAsia="Times New Roman" w:hAnsi="Calibri" w:cs="Calibri"/>
                <w:color w:val="000000"/>
                <w:sz w:val="18"/>
                <w:szCs w:val="18"/>
                <w:lang w:val="en-ID" w:eastAsia="en-ID"/>
              </w:rPr>
              <w:br/>
              <w:t>Then user navigate to https://</w:t>
            </w:r>
            <w:r w:rsidR="00B528CF">
              <w:rPr>
                <w:rFonts w:ascii="Calibri" w:eastAsia="Times New Roman" w:hAnsi="Calibri" w:cs="Calibri"/>
                <w:color w:val="000000"/>
                <w:sz w:val="18"/>
                <w:szCs w:val="18"/>
                <w:lang w:val="en-ID" w:eastAsia="en-ID"/>
              </w:rPr>
              <w:t>dummy</w:t>
            </w:r>
            <w:r w:rsidRPr="00A24CD6">
              <w:rPr>
                <w:rFonts w:ascii="Calibri" w:eastAsia="Times New Roman" w:hAnsi="Calibri" w:cs="Calibri"/>
                <w:color w:val="000000"/>
                <w:sz w:val="18"/>
                <w:szCs w:val="18"/>
                <w:lang w:val="en-ID" w:eastAsia="en-ID"/>
              </w:rPr>
              <w:t>.com/api/v1/order/confirm</w:t>
            </w:r>
            <w:r w:rsidRPr="00A24CD6">
              <w:rPr>
                <w:rFonts w:ascii="Calibri" w:eastAsia="Times New Roman" w:hAnsi="Calibri" w:cs="Calibri"/>
                <w:color w:val="000000"/>
                <w:sz w:val="18"/>
                <w:szCs w:val="18"/>
                <w:lang w:val="en-ID" w:eastAsia="en-ID"/>
              </w:rPr>
              <w:br/>
              <w:t>Then user enter following request body:</w:t>
            </w:r>
            <w:r w:rsidRPr="00A24CD6">
              <w:rPr>
                <w:rFonts w:ascii="Calibri" w:eastAsia="Times New Roman" w:hAnsi="Calibri" w:cs="Calibri"/>
                <w:color w:val="000000"/>
                <w:sz w:val="18"/>
                <w:szCs w:val="18"/>
                <w:lang w:val="en-ID" w:eastAsia="en-ID"/>
              </w:rPr>
              <w:br/>
              <w:t>{</w:t>
            </w:r>
            <w:r w:rsidRPr="00A24CD6">
              <w:rPr>
                <w:rFonts w:ascii="Calibri" w:eastAsia="Times New Roman" w:hAnsi="Calibri" w:cs="Calibri"/>
                <w:color w:val="000000"/>
                <w:sz w:val="18"/>
                <w:szCs w:val="18"/>
                <w:lang w:val="en-ID" w:eastAsia="en-ID"/>
              </w:rPr>
              <w:br/>
              <w:t xml:space="preserve">   "</w:t>
            </w:r>
            <w:proofErr w:type="spellStart"/>
            <w:r w:rsidRPr="00A24CD6">
              <w:rPr>
                <w:rFonts w:ascii="Calibri" w:eastAsia="Times New Roman" w:hAnsi="Calibri" w:cs="Calibri"/>
                <w:color w:val="000000"/>
                <w:sz w:val="18"/>
                <w:szCs w:val="18"/>
                <w:lang w:val="en-ID" w:eastAsia="en-ID"/>
              </w:rPr>
              <w:t>driver_id</w:t>
            </w:r>
            <w:proofErr w:type="spellEnd"/>
            <w:r w:rsidRPr="00A24CD6">
              <w:rPr>
                <w:rFonts w:ascii="Calibri" w:eastAsia="Times New Roman" w:hAnsi="Calibri" w:cs="Calibri"/>
                <w:color w:val="000000"/>
                <w:sz w:val="18"/>
                <w:szCs w:val="18"/>
                <w:lang w:val="en-ID" w:eastAsia="en-ID"/>
              </w:rPr>
              <w:t>": "</w:t>
            </w:r>
            <w:proofErr w:type="spellStart"/>
            <w:r w:rsidR="00B528CF">
              <w:rPr>
                <w:rFonts w:ascii="Calibri" w:eastAsia="Times New Roman" w:hAnsi="Calibri" w:cs="Calibri"/>
                <w:color w:val="000000"/>
                <w:sz w:val="18"/>
                <w:szCs w:val="18"/>
                <w:lang w:val="en-ID" w:eastAsia="en-ID"/>
              </w:rPr>
              <w:t>dummy</w:t>
            </w:r>
            <w:r w:rsidRPr="00A24CD6">
              <w:rPr>
                <w:rFonts w:ascii="Calibri" w:eastAsia="Times New Roman" w:hAnsi="Calibri" w:cs="Calibri"/>
                <w:color w:val="000000"/>
                <w:sz w:val="18"/>
                <w:szCs w:val="18"/>
                <w:lang w:val="en-ID" w:eastAsia="en-ID"/>
              </w:rPr>
              <w:t>_best_driver</w:t>
            </w:r>
            <w:proofErr w:type="spellEnd"/>
            <w:r w:rsidRPr="00A24CD6">
              <w:rPr>
                <w:rFonts w:ascii="Calibri" w:eastAsia="Times New Roman" w:hAnsi="Calibri" w:cs="Calibri"/>
                <w:color w:val="000000"/>
                <w:sz w:val="18"/>
                <w:szCs w:val="18"/>
                <w:lang w:val="en-ID" w:eastAsia="en-ID"/>
              </w:rPr>
              <w:t>"</w:t>
            </w:r>
            <w:r w:rsidRPr="00A24CD6">
              <w:rPr>
                <w:rFonts w:ascii="Calibri" w:eastAsia="Times New Roman" w:hAnsi="Calibri" w:cs="Calibri"/>
                <w:color w:val="000000"/>
                <w:sz w:val="18"/>
                <w:szCs w:val="18"/>
                <w:lang w:val="en-ID" w:eastAsia="en-ID"/>
              </w:rPr>
              <w:br/>
              <w:t xml:space="preserve">   "data": </w:t>
            </w:r>
            <w:proofErr w:type="spellStart"/>
            <w:r w:rsidRPr="00A24CD6">
              <w:rPr>
                <w:rFonts w:ascii="Calibri" w:eastAsia="Times New Roman" w:hAnsi="Calibri" w:cs="Calibri"/>
                <w:color w:val="000000"/>
                <w:sz w:val="18"/>
                <w:szCs w:val="18"/>
                <w:lang w:val="en-ID" w:eastAsia="en-ID"/>
              </w:rPr>
              <w:t>ini_data</w:t>
            </w:r>
            <w:proofErr w:type="spellEnd"/>
            <w:r w:rsidRPr="00A24CD6">
              <w:rPr>
                <w:rFonts w:ascii="Calibri" w:eastAsia="Times New Roman" w:hAnsi="Calibri" w:cs="Calibri"/>
                <w:color w:val="000000"/>
                <w:sz w:val="18"/>
                <w:szCs w:val="18"/>
                <w:lang w:val="en-ID" w:eastAsia="en-ID"/>
              </w:rPr>
              <w:br/>
              <w:t>}</w:t>
            </w:r>
            <w:r w:rsidRPr="00A24CD6">
              <w:rPr>
                <w:rFonts w:ascii="Calibri" w:eastAsia="Times New Roman" w:hAnsi="Calibri" w:cs="Calibri"/>
                <w:color w:val="000000"/>
                <w:sz w:val="18"/>
                <w:szCs w:val="18"/>
                <w:lang w:val="en-ID" w:eastAsia="en-ID"/>
              </w:rPr>
              <w:br/>
              <w:t>Then user hit endpoint</w:t>
            </w:r>
          </w:p>
        </w:tc>
        <w:tc>
          <w:tcPr>
            <w:tcW w:w="620" w:type="pct"/>
            <w:tcBorders>
              <w:top w:val="nil"/>
              <w:left w:val="nil"/>
              <w:bottom w:val="single" w:sz="4" w:space="0" w:color="auto"/>
              <w:right w:val="single" w:sz="4" w:space="0" w:color="auto"/>
            </w:tcBorders>
            <w:shd w:val="clear" w:color="auto" w:fill="auto"/>
            <w:vAlign w:val="center"/>
            <w:hideMark/>
          </w:tcPr>
          <w:p w14:paraId="4EB6FB25"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Then API returns status code 200 and webhook will be sent to WMS API and the webhook available in WMS database</w:t>
            </w:r>
          </w:p>
        </w:tc>
      </w:tr>
      <w:tr w:rsidR="00A24CD6" w:rsidRPr="00A24CD6" w14:paraId="68D0016C" w14:textId="77777777" w:rsidTr="00A24CD6">
        <w:trPr>
          <w:trHeight w:val="3000"/>
        </w:trPr>
        <w:tc>
          <w:tcPr>
            <w:tcW w:w="334" w:type="pct"/>
            <w:tcBorders>
              <w:top w:val="nil"/>
              <w:left w:val="single" w:sz="4" w:space="0" w:color="auto"/>
              <w:bottom w:val="single" w:sz="4" w:space="0" w:color="auto"/>
              <w:right w:val="single" w:sz="4" w:space="0" w:color="auto"/>
            </w:tcBorders>
            <w:shd w:val="clear" w:color="auto" w:fill="auto"/>
            <w:vAlign w:val="center"/>
            <w:hideMark/>
          </w:tcPr>
          <w:p w14:paraId="559BE161"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 xml:space="preserve">B-006 </w:t>
            </w:r>
          </w:p>
        </w:tc>
        <w:tc>
          <w:tcPr>
            <w:tcW w:w="766" w:type="pct"/>
            <w:tcBorders>
              <w:top w:val="nil"/>
              <w:left w:val="nil"/>
              <w:bottom w:val="single" w:sz="4" w:space="0" w:color="auto"/>
              <w:right w:val="single" w:sz="4" w:space="0" w:color="auto"/>
            </w:tcBorders>
            <w:shd w:val="clear" w:color="auto" w:fill="auto"/>
            <w:vAlign w:val="center"/>
            <w:hideMark/>
          </w:tcPr>
          <w:p w14:paraId="58222AB7"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[Negative] Verify API can't receive incomplete body request data for order confirmation</w:t>
            </w:r>
          </w:p>
        </w:tc>
        <w:tc>
          <w:tcPr>
            <w:tcW w:w="957" w:type="pct"/>
            <w:tcBorders>
              <w:top w:val="nil"/>
              <w:left w:val="nil"/>
              <w:bottom w:val="single" w:sz="4" w:space="0" w:color="auto"/>
              <w:right w:val="single" w:sz="4" w:space="0" w:color="auto"/>
            </w:tcBorders>
            <w:shd w:val="clear" w:color="auto" w:fill="auto"/>
            <w:vAlign w:val="center"/>
            <w:hideMark/>
          </w:tcPr>
          <w:p w14:paraId="31CD9E93"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 xml:space="preserve">Given user do authorization with token: </w:t>
            </w:r>
            <w:proofErr w:type="spellStart"/>
            <w:r w:rsidRPr="00A24CD6">
              <w:rPr>
                <w:rFonts w:ascii="Calibri" w:eastAsia="Times New Roman" w:hAnsi="Calibri" w:cs="Calibri"/>
                <w:color w:val="000000"/>
                <w:sz w:val="18"/>
                <w:szCs w:val="18"/>
                <w:lang w:val="en-ID" w:eastAsia="en-ID"/>
              </w:rPr>
              <w:t>xxxxxxxxyyyyyzzzzz</w:t>
            </w:r>
            <w:proofErr w:type="spellEnd"/>
          </w:p>
        </w:tc>
        <w:tc>
          <w:tcPr>
            <w:tcW w:w="2322" w:type="pct"/>
            <w:tcBorders>
              <w:top w:val="nil"/>
              <w:left w:val="nil"/>
              <w:bottom w:val="single" w:sz="4" w:space="0" w:color="auto"/>
              <w:right w:val="single" w:sz="4" w:space="0" w:color="auto"/>
            </w:tcBorders>
            <w:shd w:val="clear" w:color="auto" w:fill="auto"/>
            <w:vAlign w:val="center"/>
            <w:hideMark/>
          </w:tcPr>
          <w:p w14:paraId="38493D0D" w14:textId="1CBF0395"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 xml:space="preserve">Given user </w:t>
            </w:r>
            <w:proofErr w:type="gramStart"/>
            <w:r w:rsidRPr="00A24CD6">
              <w:rPr>
                <w:rFonts w:ascii="Calibri" w:eastAsia="Times New Roman" w:hAnsi="Calibri" w:cs="Calibri"/>
                <w:color w:val="000000"/>
                <w:sz w:val="18"/>
                <w:szCs w:val="18"/>
                <w:lang w:val="en-ID" w:eastAsia="en-ID"/>
              </w:rPr>
              <w:t>do</w:t>
            </w:r>
            <w:proofErr w:type="gramEnd"/>
            <w:r w:rsidRPr="00A24CD6">
              <w:rPr>
                <w:rFonts w:ascii="Calibri" w:eastAsia="Times New Roman" w:hAnsi="Calibri" w:cs="Calibri"/>
                <w:color w:val="000000"/>
                <w:sz w:val="18"/>
                <w:szCs w:val="18"/>
                <w:lang w:val="en-ID" w:eastAsia="en-ID"/>
              </w:rPr>
              <w:t xml:space="preserve"> precondition</w:t>
            </w:r>
            <w:r w:rsidRPr="00A24CD6">
              <w:rPr>
                <w:rFonts w:ascii="Calibri" w:eastAsia="Times New Roman" w:hAnsi="Calibri" w:cs="Calibri"/>
                <w:color w:val="000000"/>
                <w:sz w:val="18"/>
                <w:szCs w:val="18"/>
                <w:lang w:val="en-ID" w:eastAsia="en-ID"/>
              </w:rPr>
              <w:br/>
              <w:t>Then user navigate to https://</w:t>
            </w:r>
            <w:r w:rsidR="00B528CF">
              <w:rPr>
                <w:rFonts w:ascii="Calibri" w:eastAsia="Times New Roman" w:hAnsi="Calibri" w:cs="Calibri"/>
                <w:color w:val="000000"/>
                <w:sz w:val="18"/>
                <w:szCs w:val="18"/>
                <w:lang w:val="en-ID" w:eastAsia="en-ID"/>
              </w:rPr>
              <w:t>dummy</w:t>
            </w:r>
            <w:r w:rsidRPr="00A24CD6">
              <w:rPr>
                <w:rFonts w:ascii="Calibri" w:eastAsia="Times New Roman" w:hAnsi="Calibri" w:cs="Calibri"/>
                <w:color w:val="000000"/>
                <w:sz w:val="18"/>
                <w:szCs w:val="18"/>
                <w:lang w:val="en-ID" w:eastAsia="en-ID"/>
              </w:rPr>
              <w:t>.com/api/v1/order/confirm</w:t>
            </w:r>
            <w:r w:rsidRPr="00A24CD6">
              <w:rPr>
                <w:rFonts w:ascii="Calibri" w:eastAsia="Times New Roman" w:hAnsi="Calibri" w:cs="Calibri"/>
                <w:color w:val="000000"/>
                <w:sz w:val="18"/>
                <w:szCs w:val="18"/>
                <w:lang w:val="en-ID" w:eastAsia="en-ID"/>
              </w:rPr>
              <w:br/>
              <w:t>Then user enter following request body:</w:t>
            </w:r>
            <w:r w:rsidRPr="00A24CD6">
              <w:rPr>
                <w:rFonts w:ascii="Calibri" w:eastAsia="Times New Roman" w:hAnsi="Calibri" w:cs="Calibri"/>
                <w:color w:val="000000"/>
                <w:sz w:val="18"/>
                <w:szCs w:val="18"/>
                <w:lang w:val="en-ID" w:eastAsia="en-ID"/>
              </w:rPr>
              <w:br/>
              <w:t>{</w:t>
            </w:r>
            <w:r w:rsidRPr="00A24CD6">
              <w:rPr>
                <w:rFonts w:ascii="Calibri" w:eastAsia="Times New Roman" w:hAnsi="Calibri" w:cs="Calibri"/>
                <w:color w:val="000000"/>
                <w:sz w:val="18"/>
                <w:szCs w:val="18"/>
                <w:lang w:val="en-ID" w:eastAsia="en-ID"/>
              </w:rPr>
              <w:br/>
              <w:t xml:space="preserve">   "</w:t>
            </w:r>
            <w:proofErr w:type="spellStart"/>
            <w:r w:rsidRPr="00A24CD6">
              <w:rPr>
                <w:rFonts w:ascii="Calibri" w:eastAsia="Times New Roman" w:hAnsi="Calibri" w:cs="Calibri"/>
                <w:color w:val="000000"/>
                <w:sz w:val="18"/>
                <w:szCs w:val="18"/>
                <w:lang w:val="en-ID" w:eastAsia="en-ID"/>
              </w:rPr>
              <w:t>driver_id</w:t>
            </w:r>
            <w:proofErr w:type="spellEnd"/>
            <w:r w:rsidRPr="00A24CD6">
              <w:rPr>
                <w:rFonts w:ascii="Calibri" w:eastAsia="Times New Roman" w:hAnsi="Calibri" w:cs="Calibri"/>
                <w:color w:val="000000"/>
                <w:sz w:val="18"/>
                <w:szCs w:val="18"/>
                <w:lang w:val="en-ID" w:eastAsia="en-ID"/>
              </w:rPr>
              <w:t>": "</w:t>
            </w:r>
            <w:proofErr w:type="spellStart"/>
            <w:r w:rsidR="00B528CF">
              <w:rPr>
                <w:rFonts w:ascii="Calibri" w:eastAsia="Times New Roman" w:hAnsi="Calibri" w:cs="Calibri"/>
                <w:color w:val="000000"/>
                <w:sz w:val="18"/>
                <w:szCs w:val="18"/>
                <w:lang w:val="en-ID" w:eastAsia="en-ID"/>
              </w:rPr>
              <w:t>dummy</w:t>
            </w:r>
            <w:r w:rsidRPr="00A24CD6">
              <w:rPr>
                <w:rFonts w:ascii="Calibri" w:eastAsia="Times New Roman" w:hAnsi="Calibri" w:cs="Calibri"/>
                <w:color w:val="000000"/>
                <w:sz w:val="18"/>
                <w:szCs w:val="18"/>
                <w:lang w:val="en-ID" w:eastAsia="en-ID"/>
              </w:rPr>
              <w:t>_best_driver</w:t>
            </w:r>
            <w:proofErr w:type="spellEnd"/>
            <w:r w:rsidRPr="00A24CD6">
              <w:rPr>
                <w:rFonts w:ascii="Calibri" w:eastAsia="Times New Roman" w:hAnsi="Calibri" w:cs="Calibri"/>
                <w:color w:val="000000"/>
                <w:sz w:val="18"/>
                <w:szCs w:val="18"/>
                <w:lang w:val="en-ID" w:eastAsia="en-ID"/>
              </w:rPr>
              <w:t>"</w:t>
            </w:r>
            <w:r w:rsidRPr="00A24CD6">
              <w:rPr>
                <w:rFonts w:ascii="Calibri" w:eastAsia="Times New Roman" w:hAnsi="Calibri" w:cs="Calibri"/>
                <w:color w:val="000000"/>
                <w:sz w:val="18"/>
                <w:szCs w:val="18"/>
                <w:lang w:val="en-ID" w:eastAsia="en-ID"/>
              </w:rPr>
              <w:br/>
              <w:t xml:space="preserve">   "data": </w:t>
            </w:r>
            <w:r w:rsidRPr="00A24CD6">
              <w:rPr>
                <w:rFonts w:ascii="Calibri" w:eastAsia="Times New Roman" w:hAnsi="Calibri" w:cs="Calibri"/>
                <w:color w:val="000000"/>
                <w:sz w:val="18"/>
                <w:szCs w:val="18"/>
                <w:lang w:val="en-ID" w:eastAsia="en-ID"/>
              </w:rPr>
              <w:br/>
              <w:t>}</w:t>
            </w:r>
            <w:r w:rsidRPr="00A24CD6">
              <w:rPr>
                <w:rFonts w:ascii="Calibri" w:eastAsia="Times New Roman" w:hAnsi="Calibri" w:cs="Calibri"/>
                <w:color w:val="000000"/>
                <w:sz w:val="18"/>
                <w:szCs w:val="18"/>
                <w:lang w:val="en-ID" w:eastAsia="en-ID"/>
              </w:rPr>
              <w:br/>
              <w:t>Then user hit endpoint</w:t>
            </w:r>
          </w:p>
        </w:tc>
        <w:tc>
          <w:tcPr>
            <w:tcW w:w="620" w:type="pct"/>
            <w:tcBorders>
              <w:top w:val="nil"/>
              <w:left w:val="nil"/>
              <w:bottom w:val="single" w:sz="4" w:space="0" w:color="auto"/>
              <w:right w:val="single" w:sz="4" w:space="0" w:color="auto"/>
            </w:tcBorders>
            <w:shd w:val="clear" w:color="auto" w:fill="auto"/>
            <w:vAlign w:val="center"/>
            <w:hideMark/>
          </w:tcPr>
          <w:p w14:paraId="6CB7F8C8"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Then API returns status code 422</w:t>
            </w:r>
          </w:p>
        </w:tc>
      </w:tr>
      <w:tr w:rsidR="00A24CD6" w:rsidRPr="00A24CD6" w14:paraId="45DCD08F" w14:textId="77777777" w:rsidTr="00A24CD6">
        <w:trPr>
          <w:trHeight w:val="3000"/>
        </w:trPr>
        <w:tc>
          <w:tcPr>
            <w:tcW w:w="334" w:type="pct"/>
            <w:tcBorders>
              <w:top w:val="nil"/>
              <w:left w:val="single" w:sz="4" w:space="0" w:color="auto"/>
              <w:bottom w:val="single" w:sz="4" w:space="0" w:color="auto"/>
              <w:right w:val="single" w:sz="4" w:space="0" w:color="auto"/>
            </w:tcBorders>
            <w:shd w:val="clear" w:color="auto" w:fill="auto"/>
            <w:vAlign w:val="center"/>
            <w:hideMark/>
          </w:tcPr>
          <w:p w14:paraId="0ED37450"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B-007</w:t>
            </w:r>
          </w:p>
        </w:tc>
        <w:tc>
          <w:tcPr>
            <w:tcW w:w="766" w:type="pct"/>
            <w:tcBorders>
              <w:top w:val="nil"/>
              <w:left w:val="nil"/>
              <w:bottom w:val="single" w:sz="4" w:space="0" w:color="auto"/>
              <w:right w:val="single" w:sz="4" w:space="0" w:color="auto"/>
            </w:tcBorders>
            <w:shd w:val="clear" w:color="auto" w:fill="auto"/>
            <w:vAlign w:val="center"/>
            <w:hideMark/>
          </w:tcPr>
          <w:p w14:paraId="6121E000"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[Negative] Verify API can't receive incomplete body request data for order update</w:t>
            </w:r>
          </w:p>
        </w:tc>
        <w:tc>
          <w:tcPr>
            <w:tcW w:w="957" w:type="pct"/>
            <w:tcBorders>
              <w:top w:val="nil"/>
              <w:left w:val="nil"/>
              <w:bottom w:val="single" w:sz="4" w:space="0" w:color="auto"/>
              <w:right w:val="single" w:sz="4" w:space="0" w:color="auto"/>
            </w:tcBorders>
            <w:shd w:val="clear" w:color="auto" w:fill="auto"/>
            <w:vAlign w:val="center"/>
            <w:hideMark/>
          </w:tcPr>
          <w:p w14:paraId="6B9B5004"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 xml:space="preserve">Given user do authorization with token: </w:t>
            </w:r>
            <w:proofErr w:type="spellStart"/>
            <w:r w:rsidRPr="00A24CD6">
              <w:rPr>
                <w:rFonts w:ascii="Calibri" w:eastAsia="Times New Roman" w:hAnsi="Calibri" w:cs="Calibri"/>
                <w:color w:val="000000"/>
                <w:sz w:val="18"/>
                <w:szCs w:val="18"/>
                <w:lang w:val="en-ID" w:eastAsia="en-ID"/>
              </w:rPr>
              <w:t>xxxxxxxxyyyyyzzzzz</w:t>
            </w:r>
            <w:proofErr w:type="spellEnd"/>
          </w:p>
        </w:tc>
        <w:tc>
          <w:tcPr>
            <w:tcW w:w="2322" w:type="pct"/>
            <w:tcBorders>
              <w:top w:val="nil"/>
              <w:left w:val="nil"/>
              <w:bottom w:val="single" w:sz="4" w:space="0" w:color="auto"/>
              <w:right w:val="single" w:sz="4" w:space="0" w:color="auto"/>
            </w:tcBorders>
            <w:shd w:val="clear" w:color="auto" w:fill="auto"/>
            <w:vAlign w:val="center"/>
            <w:hideMark/>
          </w:tcPr>
          <w:p w14:paraId="4059987F" w14:textId="08DA2E06"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 xml:space="preserve">Given user </w:t>
            </w:r>
            <w:proofErr w:type="gramStart"/>
            <w:r w:rsidRPr="00A24CD6">
              <w:rPr>
                <w:rFonts w:ascii="Calibri" w:eastAsia="Times New Roman" w:hAnsi="Calibri" w:cs="Calibri"/>
                <w:color w:val="000000"/>
                <w:sz w:val="18"/>
                <w:szCs w:val="18"/>
                <w:lang w:val="en-ID" w:eastAsia="en-ID"/>
              </w:rPr>
              <w:t>do</w:t>
            </w:r>
            <w:proofErr w:type="gramEnd"/>
            <w:r w:rsidRPr="00A24CD6">
              <w:rPr>
                <w:rFonts w:ascii="Calibri" w:eastAsia="Times New Roman" w:hAnsi="Calibri" w:cs="Calibri"/>
                <w:color w:val="000000"/>
                <w:sz w:val="18"/>
                <w:szCs w:val="18"/>
                <w:lang w:val="en-ID" w:eastAsia="en-ID"/>
              </w:rPr>
              <w:t xml:space="preserve"> precondition</w:t>
            </w:r>
            <w:r w:rsidRPr="00A24CD6">
              <w:rPr>
                <w:rFonts w:ascii="Calibri" w:eastAsia="Times New Roman" w:hAnsi="Calibri" w:cs="Calibri"/>
                <w:color w:val="000000"/>
                <w:sz w:val="18"/>
                <w:szCs w:val="18"/>
                <w:lang w:val="en-ID" w:eastAsia="en-ID"/>
              </w:rPr>
              <w:br/>
              <w:t>Then user navigate to https://</w:t>
            </w:r>
            <w:r w:rsidR="00B528CF">
              <w:rPr>
                <w:rFonts w:ascii="Calibri" w:eastAsia="Times New Roman" w:hAnsi="Calibri" w:cs="Calibri"/>
                <w:color w:val="000000"/>
                <w:sz w:val="18"/>
                <w:szCs w:val="18"/>
                <w:lang w:val="en-ID" w:eastAsia="en-ID"/>
              </w:rPr>
              <w:t>dummy</w:t>
            </w:r>
            <w:r w:rsidRPr="00A24CD6">
              <w:rPr>
                <w:rFonts w:ascii="Calibri" w:eastAsia="Times New Roman" w:hAnsi="Calibri" w:cs="Calibri"/>
                <w:color w:val="000000"/>
                <w:sz w:val="18"/>
                <w:szCs w:val="18"/>
                <w:lang w:val="en-ID" w:eastAsia="en-ID"/>
              </w:rPr>
              <w:t>.com/api/v1/order/update</w:t>
            </w:r>
            <w:r w:rsidRPr="00A24CD6">
              <w:rPr>
                <w:rFonts w:ascii="Calibri" w:eastAsia="Times New Roman" w:hAnsi="Calibri" w:cs="Calibri"/>
                <w:color w:val="000000"/>
                <w:sz w:val="18"/>
                <w:szCs w:val="18"/>
                <w:lang w:val="en-ID" w:eastAsia="en-ID"/>
              </w:rPr>
              <w:br/>
              <w:t>Then user enter following request body:</w:t>
            </w:r>
            <w:r w:rsidRPr="00A24CD6">
              <w:rPr>
                <w:rFonts w:ascii="Calibri" w:eastAsia="Times New Roman" w:hAnsi="Calibri" w:cs="Calibri"/>
                <w:color w:val="000000"/>
                <w:sz w:val="18"/>
                <w:szCs w:val="18"/>
                <w:lang w:val="en-ID" w:eastAsia="en-ID"/>
              </w:rPr>
              <w:br/>
              <w:t>{</w:t>
            </w:r>
            <w:r w:rsidRPr="00A24CD6">
              <w:rPr>
                <w:rFonts w:ascii="Calibri" w:eastAsia="Times New Roman" w:hAnsi="Calibri" w:cs="Calibri"/>
                <w:color w:val="000000"/>
                <w:sz w:val="18"/>
                <w:szCs w:val="18"/>
                <w:lang w:val="en-ID" w:eastAsia="en-ID"/>
              </w:rPr>
              <w:br/>
              <w:t xml:space="preserve">   "</w:t>
            </w:r>
            <w:proofErr w:type="spellStart"/>
            <w:r w:rsidRPr="00A24CD6">
              <w:rPr>
                <w:rFonts w:ascii="Calibri" w:eastAsia="Times New Roman" w:hAnsi="Calibri" w:cs="Calibri"/>
                <w:color w:val="000000"/>
                <w:sz w:val="18"/>
                <w:szCs w:val="18"/>
                <w:lang w:val="en-ID" w:eastAsia="en-ID"/>
              </w:rPr>
              <w:t>driver_id</w:t>
            </w:r>
            <w:proofErr w:type="spellEnd"/>
            <w:r w:rsidRPr="00A24CD6">
              <w:rPr>
                <w:rFonts w:ascii="Calibri" w:eastAsia="Times New Roman" w:hAnsi="Calibri" w:cs="Calibri"/>
                <w:color w:val="000000"/>
                <w:sz w:val="18"/>
                <w:szCs w:val="18"/>
                <w:lang w:val="en-ID" w:eastAsia="en-ID"/>
              </w:rPr>
              <w:t>": "</w:t>
            </w:r>
            <w:proofErr w:type="spellStart"/>
            <w:r w:rsidR="00B528CF">
              <w:rPr>
                <w:rFonts w:ascii="Calibri" w:eastAsia="Times New Roman" w:hAnsi="Calibri" w:cs="Calibri"/>
                <w:color w:val="000000"/>
                <w:sz w:val="18"/>
                <w:szCs w:val="18"/>
                <w:lang w:val="en-ID" w:eastAsia="en-ID"/>
              </w:rPr>
              <w:t>dummy</w:t>
            </w:r>
            <w:r w:rsidRPr="00A24CD6">
              <w:rPr>
                <w:rFonts w:ascii="Calibri" w:eastAsia="Times New Roman" w:hAnsi="Calibri" w:cs="Calibri"/>
                <w:color w:val="000000"/>
                <w:sz w:val="18"/>
                <w:szCs w:val="18"/>
                <w:lang w:val="en-ID" w:eastAsia="en-ID"/>
              </w:rPr>
              <w:t>_best_driver</w:t>
            </w:r>
            <w:proofErr w:type="spellEnd"/>
            <w:r w:rsidRPr="00A24CD6">
              <w:rPr>
                <w:rFonts w:ascii="Calibri" w:eastAsia="Times New Roman" w:hAnsi="Calibri" w:cs="Calibri"/>
                <w:color w:val="000000"/>
                <w:sz w:val="18"/>
                <w:szCs w:val="18"/>
                <w:lang w:val="en-ID" w:eastAsia="en-ID"/>
              </w:rPr>
              <w:t>"</w:t>
            </w:r>
            <w:r w:rsidRPr="00A24CD6">
              <w:rPr>
                <w:rFonts w:ascii="Calibri" w:eastAsia="Times New Roman" w:hAnsi="Calibri" w:cs="Calibri"/>
                <w:color w:val="000000"/>
                <w:sz w:val="18"/>
                <w:szCs w:val="18"/>
                <w:lang w:val="en-ID" w:eastAsia="en-ID"/>
              </w:rPr>
              <w:br/>
              <w:t xml:space="preserve">   "</w:t>
            </w:r>
            <w:proofErr w:type="spellStart"/>
            <w:r w:rsidRPr="00A24CD6">
              <w:rPr>
                <w:rFonts w:ascii="Calibri" w:eastAsia="Times New Roman" w:hAnsi="Calibri" w:cs="Calibri"/>
                <w:color w:val="000000"/>
                <w:sz w:val="18"/>
                <w:szCs w:val="18"/>
                <w:lang w:val="en-ID" w:eastAsia="en-ID"/>
              </w:rPr>
              <w:t>order_list</w:t>
            </w:r>
            <w:proofErr w:type="spellEnd"/>
            <w:r w:rsidRPr="00A24CD6">
              <w:rPr>
                <w:rFonts w:ascii="Calibri" w:eastAsia="Times New Roman" w:hAnsi="Calibri" w:cs="Calibri"/>
                <w:color w:val="000000"/>
                <w:sz w:val="18"/>
                <w:szCs w:val="18"/>
                <w:lang w:val="en-ID" w:eastAsia="en-ID"/>
              </w:rPr>
              <w:t xml:space="preserve">": </w:t>
            </w:r>
            <w:proofErr w:type="spellStart"/>
            <w:r w:rsidRPr="00A24CD6">
              <w:rPr>
                <w:rFonts w:ascii="Calibri" w:eastAsia="Times New Roman" w:hAnsi="Calibri" w:cs="Calibri"/>
                <w:color w:val="000000"/>
                <w:sz w:val="18"/>
                <w:szCs w:val="18"/>
                <w:lang w:val="en-ID" w:eastAsia="en-ID"/>
              </w:rPr>
              <w:t>ini_order_list_variable</w:t>
            </w:r>
            <w:proofErr w:type="spellEnd"/>
            <w:r w:rsidRPr="00A24CD6">
              <w:rPr>
                <w:rFonts w:ascii="Calibri" w:eastAsia="Times New Roman" w:hAnsi="Calibri" w:cs="Calibri"/>
                <w:color w:val="000000"/>
                <w:sz w:val="18"/>
                <w:szCs w:val="18"/>
                <w:lang w:val="en-ID" w:eastAsia="en-ID"/>
              </w:rPr>
              <w:br/>
              <w:t>}</w:t>
            </w:r>
            <w:r w:rsidRPr="00A24CD6">
              <w:rPr>
                <w:rFonts w:ascii="Calibri" w:eastAsia="Times New Roman" w:hAnsi="Calibri" w:cs="Calibri"/>
                <w:color w:val="000000"/>
                <w:sz w:val="18"/>
                <w:szCs w:val="18"/>
                <w:lang w:val="en-ID" w:eastAsia="en-ID"/>
              </w:rPr>
              <w:br/>
              <w:t>Then user hit endpoint</w:t>
            </w:r>
          </w:p>
        </w:tc>
        <w:tc>
          <w:tcPr>
            <w:tcW w:w="620" w:type="pct"/>
            <w:tcBorders>
              <w:top w:val="nil"/>
              <w:left w:val="nil"/>
              <w:bottom w:val="single" w:sz="4" w:space="0" w:color="auto"/>
              <w:right w:val="single" w:sz="4" w:space="0" w:color="auto"/>
            </w:tcBorders>
            <w:shd w:val="clear" w:color="auto" w:fill="auto"/>
            <w:vAlign w:val="center"/>
            <w:hideMark/>
          </w:tcPr>
          <w:p w14:paraId="483C2178"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Then API returns status code 422</w:t>
            </w:r>
          </w:p>
        </w:tc>
      </w:tr>
      <w:tr w:rsidR="00A24CD6" w:rsidRPr="00A24CD6" w14:paraId="2C02013A" w14:textId="77777777" w:rsidTr="00A24CD6">
        <w:trPr>
          <w:trHeight w:val="3000"/>
        </w:trPr>
        <w:tc>
          <w:tcPr>
            <w:tcW w:w="334" w:type="pct"/>
            <w:tcBorders>
              <w:top w:val="nil"/>
              <w:left w:val="single" w:sz="4" w:space="0" w:color="auto"/>
              <w:bottom w:val="single" w:sz="4" w:space="0" w:color="auto"/>
              <w:right w:val="single" w:sz="4" w:space="0" w:color="auto"/>
            </w:tcBorders>
            <w:shd w:val="clear" w:color="auto" w:fill="auto"/>
            <w:vAlign w:val="center"/>
            <w:hideMark/>
          </w:tcPr>
          <w:p w14:paraId="4339E13B"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B-008</w:t>
            </w:r>
          </w:p>
        </w:tc>
        <w:tc>
          <w:tcPr>
            <w:tcW w:w="766" w:type="pct"/>
            <w:tcBorders>
              <w:top w:val="nil"/>
              <w:left w:val="nil"/>
              <w:bottom w:val="single" w:sz="4" w:space="0" w:color="auto"/>
              <w:right w:val="single" w:sz="4" w:space="0" w:color="auto"/>
            </w:tcBorders>
            <w:shd w:val="clear" w:color="auto" w:fill="auto"/>
            <w:vAlign w:val="center"/>
            <w:hideMark/>
          </w:tcPr>
          <w:p w14:paraId="1E8261C3"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[Negative] Verify API can't process unauthorized access for order update</w:t>
            </w:r>
          </w:p>
        </w:tc>
        <w:tc>
          <w:tcPr>
            <w:tcW w:w="957" w:type="pct"/>
            <w:tcBorders>
              <w:top w:val="nil"/>
              <w:left w:val="nil"/>
              <w:bottom w:val="single" w:sz="4" w:space="0" w:color="auto"/>
              <w:right w:val="single" w:sz="4" w:space="0" w:color="auto"/>
            </w:tcBorders>
            <w:shd w:val="clear" w:color="auto" w:fill="auto"/>
            <w:vAlign w:val="center"/>
            <w:hideMark/>
          </w:tcPr>
          <w:p w14:paraId="0AED3AB4"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 xml:space="preserve">Given user do authorization with token: </w:t>
            </w:r>
            <w:proofErr w:type="spellStart"/>
            <w:r w:rsidRPr="00A24CD6">
              <w:rPr>
                <w:rFonts w:ascii="Calibri" w:eastAsia="Times New Roman" w:hAnsi="Calibri" w:cs="Calibri"/>
                <w:color w:val="000000"/>
                <w:sz w:val="18"/>
                <w:szCs w:val="18"/>
                <w:lang w:val="en-ID" w:eastAsia="en-ID"/>
              </w:rPr>
              <w:t>xxxxxxxxyyyyyzzzzz</w:t>
            </w:r>
            <w:proofErr w:type="spellEnd"/>
          </w:p>
        </w:tc>
        <w:tc>
          <w:tcPr>
            <w:tcW w:w="2322" w:type="pct"/>
            <w:tcBorders>
              <w:top w:val="nil"/>
              <w:left w:val="nil"/>
              <w:bottom w:val="single" w:sz="4" w:space="0" w:color="auto"/>
              <w:right w:val="single" w:sz="4" w:space="0" w:color="auto"/>
            </w:tcBorders>
            <w:shd w:val="clear" w:color="auto" w:fill="auto"/>
            <w:vAlign w:val="center"/>
            <w:hideMark/>
          </w:tcPr>
          <w:p w14:paraId="49F1BC18" w14:textId="21235EFD"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 xml:space="preserve">Given user </w:t>
            </w:r>
            <w:proofErr w:type="gramStart"/>
            <w:r w:rsidRPr="00A24CD6">
              <w:rPr>
                <w:rFonts w:ascii="Calibri" w:eastAsia="Times New Roman" w:hAnsi="Calibri" w:cs="Calibri"/>
                <w:color w:val="000000"/>
                <w:sz w:val="18"/>
                <w:szCs w:val="18"/>
                <w:lang w:val="en-ID" w:eastAsia="en-ID"/>
              </w:rPr>
              <w:t>don't</w:t>
            </w:r>
            <w:proofErr w:type="gramEnd"/>
            <w:r w:rsidRPr="00A24CD6">
              <w:rPr>
                <w:rFonts w:ascii="Calibri" w:eastAsia="Times New Roman" w:hAnsi="Calibri" w:cs="Calibri"/>
                <w:color w:val="000000"/>
                <w:sz w:val="18"/>
                <w:szCs w:val="18"/>
                <w:lang w:val="en-ID" w:eastAsia="en-ID"/>
              </w:rPr>
              <w:t xml:space="preserve"> do precondition</w:t>
            </w:r>
            <w:r w:rsidRPr="00A24CD6">
              <w:rPr>
                <w:rFonts w:ascii="Calibri" w:eastAsia="Times New Roman" w:hAnsi="Calibri" w:cs="Calibri"/>
                <w:color w:val="000000"/>
                <w:sz w:val="18"/>
                <w:szCs w:val="18"/>
                <w:lang w:val="en-ID" w:eastAsia="en-ID"/>
              </w:rPr>
              <w:br/>
              <w:t>Then user navigate to https://</w:t>
            </w:r>
            <w:r w:rsidR="00B528CF">
              <w:rPr>
                <w:rFonts w:ascii="Calibri" w:eastAsia="Times New Roman" w:hAnsi="Calibri" w:cs="Calibri"/>
                <w:color w:val="000000"/>
                <w:sz w:val="18"/>
                <w:szCs w:val="18"/>
                <w:lang w:val="en-ID" w:eastAsia="en-ID"/>
              </w:rPr>
              <w:t>dummy</w:t>
            </w:r>
            <w:r w:rsidRPr="00A24CD6">
              <w:rPr>
                <w:rFonts w:ascii="Calibri" w:eastAsia="Times New Roman" w:hAnsi="Calibri" w:cs="Calibri"/>
                <w:color w:val="000000"/>
                <w:sz w:val="18"/>
                <w:szCs w:val="18"/>
                <w:lang w:val="en-ID" w:eastAsia="en-ID"/>
              </w:rPr>
              <w:t>.com/api/v1/order/update</w:t>
            </w:r>
            <w:r w:rsidRPr="00A24CD6">
              <w:rPr>
                <w:rFonts w:ascii="Calibri" w:eastAsia="Times New Roman" w:hAnsi="Calibri" w:cs="Calibri"/>
                <w:color w:val="000000"/>
                <w:sz w:val="18"/>
                <w:szCs w:val="18"/>
                <w:lang w:val="en-ID" w:eastAsia="en-ID"/>
              </w:rPr>
              <w:br/>
              <w:t>Then user enter following request body:</w:t>
            </w:r>
            <w:r w:rsidRPr="00A24CD6">
              <w:rPr>
                <w:rFonts w:ascii="Calibri" w:eastAsia="Times New Roman" w:hAnsi="Calibri" w:cs="Calibri"/>
                <w:color w:val="000000"/>
                <w:sz w:val="18"/>
                <w:szCs w:val="18"/>
                <w:lang w:val="en-ID" w:eastAsia="en-ID"/>
              </w:rPr>
              <w:br/>
              <w:t>{</w:t>
            </w:r>
            <w:r w:rsidRPr="00A24CD6">
              <w:rPr>
                <w:rFonts w:ascii="Calibri" w:eastAsia="Times New Roman" w:hAnsi="Calibri" w:cs="Calibri"/>
                <w:color w:val="000000"/>
                <w:sz w:val="18"/>
                <w:szCs w:val="18"/>
                <w:lang w:val="en-ID" w:eastAsia="en-ID"/>
              </w:rPr>
              <w:br/>
              <w:t xml:space="preserve">   "</w:t>
            </w:r>
            <w:proofErr w:type="spellStart"/>
            <w:r w:rsidRPr="00A24CD6">
              <w:rPr>
                <w:rFonts w:ascii="Calibri" w:eastAsia="Times New Roman" w:hAnsi="Calibri" w:cs="Calibri"/>
                <w:color w:val="000000"/>
                <w:sz w:val="18"/>
                <w:szCs w:val="18"/>
                <w:lang w:val="en-ID" w:eastAsia="en-ID"/>
              </w:rPr>
              <w:t>driver_id</w:t>
            </w:r>
            <w:proofErr w:type="spellEnd"/>
            <w:r w:rsidRPr="00A24CD6">
              <w:rPr>
                <w:rFonts w:ascii="Calibri" w:eastAsia="Times New Roman" w:hAnsi="Calibri" w:cs="Calibri"/>
                <w:color w:val="000000"/>
                <w:sz w:val="18"/>
                <w:szCs w:val="18"/>
                <w:lang w:val="en-ID" w:eastAsia="en-ID"/>
              </w:rPr>
              <w:t>": "</w:t>
            </w:r>
            <w:proofErr w:type="spellStart"/>
            <w:r w:rsidR="00B528CF">
              <w:rPr>
                <w:rFonts w:ascii="Calibri" w:eastAsia="Times New Roman" w:hAnsi="Calibri" w:cs="Calibri"/>
                <w:color w:val="000000"/>
                <w:sz w:val="18"/>
                <w:szCs w:val="18"/>
                <w:lang w:val="en-ID" w:eastAsia="en-ID"/>
              </w:rPr>
              <w:t>dummy</w:t>
            </w:r>
            <w:r w:rsidRPr="00A24CD6">
              <w:rPr>
                <w:rFonts w:ascii="Calibri" w:eastAsia="Times New Roman" w:hAnsi="Calibri" w:cs="Calibri"/>
                <w:color w:val="000000"/>
                <w:sz w:val="18"/>
                <w:szCs w:val="18"/>
                <w:lang w:val="en-ID" w:eastAsia="en-ID"/>
              </w:rPr>
              <w:t>_best_driver</w:t>
            </w:r>
            <w:proofErr w:type="spellEnd"/>
            <w:r w:rsidRPr="00A24CD6">
              <w:rPr>
                <w:rFonts w:ascii="Calibri" w:eastAsia="Times New Roman" w:hAnsi="Calibri" w:cs="Calibri"/>
                <w:color w:val="000000"/>
                <w:sz w:val="18"/>
                <w:szCs w:val="18"/>
                <w:lang w:val="en-ID" w:eastAsia="en-ID"/>
              </w:rPr>
              <w:t>"</w:t>
            </w:r>
            <w:r w:rsidRPr="00A24CD6">
              <w:rPr>
                <w:rFonts w:ascii="Calibri" w:eastAsia="Times New Roman" w:hAnsi="Calibri" w:cs="Calibri"/>
                <w:color w:val="000000"/>
                <w:sz w:val="18"/>
                <w:szCs w:val="18"/>
                <w:lang w:val="en-ID" w:eastAsia="en-ID"/>
              </w:rPr>
              <w:br/>
              <w:t xml:space="preserve">   "</w:t>
            </w:r>
            <w:proofErr w:type="spellStart"/>
            <w:r w:rsidRPr="00A24CD6">
              <w:rPr>
                <w:rFonts w:ascii="Calibri" w:eastAsia="Times New Roman" w:hAnsi="Calibri" w:cs="Calibri"/>
                <w:color w:val="000000"/>
                <w:sz w:val="18"/>
                <w:szCs w:val="18"/>
                <w:lang w:val="en-ID" w:eastAsia="en-ID"/>
              </w:rPr>
              <w:t>order_list</w:t>
            </w:r>
            <w:proofErr w:type="spellEnd"/>
            <w:r w:rsidRPr="00A24CD6">
              <w:rPr>
                <w:rFonts w:ascii="Calibri" w:eastAsia="Times New Roman" w:hAnsi="Calibri" w:cs="Calibri"/>
                <w:color w:val="000000"/>
                <w:sz w:val="18"/>
                <w:szCs w:val="18"/>
                <w:lang w:val="en-ID" w:eastAsia="en-ID"/>
              </w:rPr>
              <w:t xml:space="preserve">": </w:t>
            </w:r>
            <w:proofErr w:type="spellStart"/>
            <w:r w:rsidRPr="00A24CD6">
              <w:rPr>
                <w:rFonts w:ascii="Calibri" w:eastAsia="Times New Roman" w:hAnsi="Calibri" w:cs="Calibri"/>
                <w:color w:val="000000"/>
                <w:sz w:val="18"/>
                <w:szCs w:val="18"/>
                <w:lang w:val="en-ID" w:eastAsia="en-ID"/>
              </w:rPr>
              <w:t>ini_order_list_variable</w:t>
            </w:r>
            <w:proofErr w:type="spellEnd"/>
            <w:r w:rsidRPr="00A24CD6">
              <w:rPr>
                <w:rFonts w:ascii="Calibri" w:eastAsia="Times New Roman" w:hAnsi="Calibri" w:cs="Calibri"/>
                <w:color w:val="000000"/>
                <w:sz w:val="18"/>
                <w:szCs w:val="18"/>
                <w:lang w:val="en-ID" w:eastAsia="en-ID"/>
              </w:rPr>
              <w:br/>
              <w:t>}</w:t>
            </w:r>
            <w:r w:rsidRPr="00A24CD6">
              <w:rPr>
                <w:rFonts w:ascii="Calibri" w:eastAsia="Times New Roman" w:hAnsi="Calibri" w:cs="Calibri"/>
                <w:color w:val="000000"/>
                <w:sz w:val="18"/>
                <w:szCs w:val="18"/>
                <w:lang w:val="en-ID" w:eastAsia="en-ID"/>
              </w:rPr>
              <w:br/>
              <w:t>Then user hit endpoint</w:t>
            </w:r>
          </w:p>
        </w:tc>
        <w:tc>
          <w:tcPr>
            <w:tcW w:w="620" w:type="pct"/>
            <w:tcBorders>
              <w:top w:val="nil"/>
              <w:left w:val="nil"/>
              <w:bottom w:val="single" w:sz="4" w:space="0" w:color="auto"/>
              <w:right w:val="single" w:sz="4" w:space="0" w:color="auto"/>
            </w:tcBorders>
            <w:shd w:val="clear" w:color="auto" w:fill="auto"/>
            <w:vAlign w:val="center"/>
            <w:hideMark/>
          </w:tcPr>
          <w:p w14:paraId="59C9C11B"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Then API returns status code 401</w:t>
            </w:r>
          </w:p>
        </w:tc>
      </w:tr>
      <w:tr w:rsidR="00A24CD6" w:rsidRPr="00A24CD6" w14:paraId="1FDFE786" w14:textId="77777777" w:rsidTr="00A24CD6">
        <w:trPr>
          <w:trHeight w:val="3000"/>
        </w:trPr>
        <w:tc>
          <w:tcPr>
            <w:tcW w:w="334" w:type="pct"/>
            <w:tcBorders>
              <w:top w:val="nil"/>
              <w:left w:val="single" w:sz="4" w:space="0" w:color="auto"/>
              <w:bottom w:val="single" w:sz="4" w:space="0" w:color="auto"/>
              <w:right w:val="single" w:sz="4" w:space="0" w:color="auto"/>
            </w:tcBorders>
            <w:shd w:val="clear" w:color="auto" w:fill="auto"/>
            <w:vAlign w:val="center"/>
            <w:hideMark/>
          </w:tcPr>
          <w:p w14:paraId="63F5CE6F"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lastRenderedPageBreak/>
              <w:t>B-009</w:t>
            </w:r>
          </w:p>
        </w:tc>
        <w:tc>
          <w:tcPr>
            <w:tcW w:w="766" w:type="pct"/>
            <w:tcBorders>
              <w:top w:val="nil"/>
              <w:left w:val="nil"/>
              <w:bottom w:val="single" w:sz="4" w:space="0" w:color="auto"/>
              <w:right w:val="single" w:sz="4" w:space="0" w:color="auto"/>
            </w:tcBorders>
            <w:shd w:val="clear" w:color="auto" w:fill="auto"/>
            <w:vAlign w:val="center"/>
            <w:hideMark/>
          </w:tcPr>
          <w:p w14:paraId="67FD5349"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[Negative] Verify API can't process unauthorized access for order confirmation</w:t>
            </w:r>
          </w:p>
        </w:tc>
        <w:tc>
          <w:tcPr>
            <w:tcW w:w="957" w:type="pct"/>
            <w:tcBorders>
              <w:top w:val="nil"/>
              <w:left w:val="nil"/>
              <w:bottom w:val="single" w:sz="4" w:space="0" w:color="auto"/>
              <w:right w:val="single" w:sz="4" w:space="0" w:color="auto"/>
            </w:tcBorders>
            <w:shd w:val="clear" w:color="auto" w:fill="auto"/>
            <w:vAlign w:val="center"/>
            <w:hideMark/>
          </w:tcPr>
          <w:p w14:paraId="7C7104FD"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 xml:space="preserve">Given user do authorization with token: </w:t>
            </w:r>
            <w:proofErr w:type="spellStart"/>
            <w:r w:rsidRPr="00A24CD6">
              <w:rPr>
                <w:rFonts w:ascii="Calibri" w:eastAsia="Times New Roman" w:hAnsi="Calibri" w:cs="Calibri"/>
                <w:color w:val="000000"/>
                <w:sz w:val="18"/>
                <w:szCs w:val="18"/>
                <w:lang w:val="en-ID" w:eastAsia="en-ID"/>
              </w:rPr>
              <w:t>xxxxxxxxyyyyyzzzzz</w:t>
            </w:r>
            <w:proofErr w:type="spellEnd"/>
          </w:p>
        </w:tc>
        <w:tc>
          <w:tcPr>
            <w:tcW w:w="2322" w:type="pct"/>
            <w:tcBorders>
              <w:top w:val="nil"/>
              <w:left w:val="nil"/>
              <w:bottom w:val="single" w:sz="4" w:space="0" w:color="auto"/>
              <w:right w:val="single" w:sz="4" w:space="0" w:color="auto"/>
            </w:tcBorders>
            <w:shd w:val="clear" w:color="auto" w:fill="auto"/>
            <w:vAlign w:val="center"/>
            <w:hideMark/>
          </w:tcPr>
          <w:p w14:paraId="16D94637" w14:textId="4EB42B1D"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 xml:space="preserve">Given user </w:t>
            </w:r>
            <w:proofErr w:type="gramStart"/>
            <w:r w:rsidRPr="00A24CD6">
              <w:rPr>
                <w:rFonts w:ascii="Calibri" w:eastAsia="Times New Roman" w:hAnsi="Calibri" w:cs="Calibri"/>
                <w:color w:val="000000"/>
                <w:sz w:val="18"/>
                <w:szCs w:val="18"/>
                <w:lang w:val="en-ID" w:eastAsia="en-ID"/>
              </w:rPr>
              <w:t>don't</w:t>
            </w:r>
            <w:proofErr w:type="gramEnd"/>
            <w:r w:rsidRPr="00A24CD6">
              <w:rPr>
                <w:rFonts w:ascii="Calibri" w:eastAsia="Times New Roman" w:hAnsi="Calibri" w:cs="Calibri"/>
                <w:color w:val="000000"/>
                <w:sz w:val="18"/>
                <w:szCs w:val="18"/>
                <w:lang w:val="en-ID" w:eastAsia="en-ID"/>
              </w:rPr>
              <w:t xml:space="preserve"> do precondition</w:t>
            </w:r>
            <w:r w:rsidRPr="00A24CD6">
              <w:rPr>
                <w:rFonts w:ascii="Calibri" w:eastAsia="Times New Roman" w:hAnsi="Calibri" w:cs="Calibri"/>
                <w:color w:val="000000"/>
                <w:sz w:val="18"/>
                <w:szCs w:val="18"/>
                <w:lang w:val="en-ID" w:eastAsia="en-ID"/>
              </w:rPr>
              <w:br/>
              <w:t>Then user navigate to https://</w:t>
            </w:r>
            <w:r w:rsidR="00B528CF">
              <w:rPr>
                <w:rFonts w:ascii="Calibri" w:eastAsia="Times New Roman" w:hAnsi="Calibri" w:cs="Calibri"/>
                <w:color w:val="000000"/>
                <w:sz w:val="18"/>
                <w:szCs w:val="18"/>
                <w:lang w:val="en-ID" w:eastAsia="en-ID"/>
              </w:rPr>
              <w:t>dummy</w:t>
            </w:r>
            <w:r w:rsidRPr="00A24CD6">
              <w:rPr>
                <w:rFonts w:ascii="Calibri" w:eastAsia="Times New Roman" w:hAnsi="Calibri" w:cs="Calibri"/>
                <w:color w:val="000000"/>
                <w:sz w:val="18"/>
                <w:szCs w:val="18"/>
                <w:lang w:val="en-ID" w:eastAsia="en-ID"/>
              </w:rPr>
              <w:t>.com/api/v1/order/confirm</w:t>
            </w:r>
            <w:r w:rsidRPr="00A24CD6">
              <w:rPr>
                <w:rFonts w:ascii="Calibri" w:eastAsia="Times New Roman" w:hAnsi="Calibri" w:cs="Calibri"/>
                <w:color w:val="000000"/>
                <w:sz w:val="18"/>
                <w:szCs w:val="18"/>
                <w:lang w:val="en-ID" w:eastAsia="en-ID"/>
              </w:rPr>
              <w:br/>
              <w:t>Then user enter following request body:</w:t>
            </w:r>
            <w:r w:rsidRPr="00A24CD6">
              <w:rPr>
                <w:rFonts w:ascii="Calibri" w:eastAsia="Times New Roman" w:hAnsi="Calibri" w:cs="Calibri"/>
                <w:color w:val="000000"/>
                <w:sz w:val="18"/>
                <w:szCs w:val="18"/>
                <w:lang w:val="en-ID" w:eastAsia="en-ID"/>
              </w:rPr>
              <w:br/>
              <w:t>{</w:t>
            </w:r>
            <w:r w:rsidRPr="00A24CD6">
              <w:rPr>
                <w:rFonts w:ascii="Calibri" w:eastAsia="Times New Roman" w:hAnsi="Calibri" w:cs="Calibri"/>
                <w:color w:val="000000"/>
                <w:sz w:val="18"/>
                <w:szCs w:val="18"/>
                <w:lang w:val="en-ID" w:eastAsia="en-ID"/>
              </w:rPr>
              <w:br/>
              <w:t xml:space="preserve">   "</w:t>
            </w:r>
            <w:proofErr w:type="spellStart"/>
            <w:r w:rsidRPr="00A24CD6">
              <w:rPr>
                <w:rFonts w:ascii="Calibri" w:eastAsia="Times New Roman" w:hAnsi="Calibri" w:cs="Calibri"/>
                <w:color w:val="000000"/>
                <w:sz w:val="18"/>
                <w:szCs w:val="18"/>
                <w:lang w:val="en-ID" w:eastAsia="en-ID"/>
              </w:rPr>
              <w:t>driver_id</w:t>
            </w:r>
            <w:proofErr w:type="spellEnd"/>
            <w:r w:rsidRPr="00A24CD6">
              <w:rPr>
                <w:rFonts w:ascii="Calibri" w:eastAsia="Times New Roman" w:hAnsi="Calibri" w:cs="Calibri"/>
                <w:color w:val="000000"/>
                <w:sz w:val="18"/>
                <w:szCs w:val="18"/>
                <w:lang w:val="en-ID" w:eastAsia="en-ID"/>
              </w:rPr>
              <w:t>": "</w:t>
            </w:r>
            <w:proofErr w:type="spellStart"/>
            <w:r w:rsidR="00B528CF">
              <w:rPr>
                <w:rFonts w:ascii="Calibri" w:eastAsia="Times New Roman" w:hAnsi="Calibri" w:cs="Calibri"/>
                <w:color w:val="000000"/>
                <w:sz w:val="18"/>
                <w:szCs w:val="18"/>
                <w:lang w:val="en-ID" w:eastAsia="en-ID"/>
              </w:rPr>
              <w:t>dummy</w:t>
            </w:r>
            <w:r w:rsidRPr="00A24CD6">
              <w:rPr>
                <w:rFonts w:ascii="Calibri" w:eastAsia="Times New Roman" w:hAnsi="Calibri" w:cs="Calibri"/>
                <w:color w:val="000000"/>
                <w:sz w:val="18"/>
                <w:szCs w:val="18"/>
                <w:lang w:val="en-ID" w:eastAsia="en-ID"/>
              </w:rPr>
              <w:t>_best_driver</w:t>
            </w:r>
            <w:proofErr w:type="spellEnd"/>
            <w:r w:rsidRPr="00A24CD6">
              <w:rPr>
                <w:rFonts w:ascii="Calibri" w:eastAsia="Times New Roman" w:hAnsi="Calibri" w:cs="Calibri"/>
                <w:color w:val="000000"/>
                <w:sz w:val="18"/>
                <w:szCs w:val="18"/>
                <w:lang w:val="en-ID" w:eastAsia="en-ID"/>
              </w:rPr>
              <w:t>"</w:t>
            </w:r>
            <w:r w:rsidRPr="00A24CD6">
              <w:rPr>
                <w:rFonts w:ascii="Calibri" w:eastAsia="Times New Roman" w:hAnsi="Calibri" w:cs="Calibri"/>
                <w:color w:val="000000"/>
                <w:sz w:val="18"/>
                <w:szCs w:val="18"/>
                <w:lang w:val="en-ID" w:eastAsia="en-ID"/>
              </w:rPr>
              <w:br/>
              <w:t xml:space="preserve">   "data": </w:t>
            </w:r>
            <w:r w:rsidRPr="00A24CD6">
              <w:rPr>
                <w:rFonts w:ascii="Calibri" w:eastAsia="Times New Roman" w:hAnsi="Calibri" w:cs="Calibri"/>
                <w:color w:val="000000"/>
                <w:sz w:val="18"/>
                <w:szCs w:val="18"/>
                <w:lang w:val="en-ID" w:eastAsia="en-ID"/>
              </w:rPr>
              <w:br/>
              <w:t>}</w:t>
            </w:r>
            <w:r w:rsidRPr="00A24CD6">
              <w:rPr>
                <w:rFonts w:ascii="Calibri" w:eastAsia="Times New Roman" w:hAnsi="Calibri" w:cs="Calibri"/>
                <w:color w:val="000000"/>
                <w:sz w:val="18"/>
                <w:szCs w:val="18"/>
                <w:lang w:val="en-ID" w:eastAsia="en-ID"/>
              </w:rPr>
              <w:br/>
              <w:t>Then user hit endpoint</w:t>
            </w:r>
          </w:p>
        </w:tc>
        <w:tc>
          <w:tcPr>
            <w:tcW w:w="620" w:type="pct"/>
            <w:tcBorders>
              <w:top w:val="nil"/>
              <w:left w:val="nil"/>
              <w:bottom w:val="single" w:sz="4" w:space="0" w:color="auto"/>
              <w:right w:val="single" w:sz="4" w:space="0" w:color="auto"/>
            </w:tcBorders>
            <w:shd w:val="clear" w:color="auto" w:fill="auto"/>
            <w:vAlign w:val="center"/>
            <w:hideMark/>
          </w:tcPr>
          <w:p w14:paraId="28675977"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Then API returns status code 401</w:t>
            </w:r>
          </w:p>
        </w:tc>
      </w:tr>
      <w:tr w:rsidR="00A24CD6" w:rsidRPr="00A24CD6" w14:paraId="137A1329" w14:textId="77777777" w:rsidTr="00A24CD6">
        <w:trPr>
          <w:trHeight w:val="3000"/>
        </w:trPr>
        <w:tc>
          <w:tcPr>
            <w:tcW w:w="334" w:type="pct"/>
            <w:tcBorders>
              <w:top w:val="nil"/>
              <w:left w:val="single" w:sz="4" w:space="0" w:color="auto"/>
              <w:bottom w:val="single" w:sz="4" w:space="0" w:color="auto"/>
              <w:right w:val="single" w:sz="4" w:space="0" w:color="auto"/>
            </w:tcBorders>
            <w:shd w:val="clear" w:color="auto" w:fill="auto"/>
            <w:vAlign w:val="center"/>
            <w:hideMark/>
          </w:tcPr>
          <w:p w14:paraId="6BC1C97B"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B-010</w:t>
            </w:r>
          </w:p>
        </w:tc>
        <w:tc>
          <w:tcPr>
            <w:tcW w:w="766" w:type="pct"/>
            <w:tcBorders>
              <w:top w:val="nil"/>
              <w:left w:val="nil"/>
              <w:bottom w:val="single" w:sz="4" w:space="0" w:color="auto"/>
              <w:right w:val="single" w:sz="4" w:space="0" w:color="auto"/>
            </w:tcBorders>
            <w:shd w:val="clear" w:color="auto" w:fill="auto"/>
            <w:vAlign w:val="center"/>
            <w:hideMark/>
          </w:tcPr>
          <w:p w14:paraId="045B70AB"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[Negative] Verify WMS API not allowing unauthorized access for webhook</w:t>
            </w:r>
          </w:p>
        </w:tc>
        <w:tc>
          <w:tcPr>
            <w:tcW w:w="957" w:type="pct"/>
            <w:tcBorders>
              <w:top w:val="nil"/>
              <w:left w:val="nil"/>
              <w:bottom w:val="single" w:sz="4" w:space="0" w:color="auto"/>
              <w:right w:val="single" w:sz="4" w:space="0" w:color="auto"/>
            </w:tcBorders>
            <w:shd w:val="clear" w:color="auto" w:fill="auto"/>
            <w:vAlign w:val="center"/>
            <w:hideMark/>
          </w:tcPr>
          <w:p w14:paraId="42FE02B3"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 xml:space="preserve">Given user do authorization with token: </w:t>
            </w:r>
            <w:proofErr w:type="spellStart"/>
            <w:r w:rsidRPr="00A24CD6">
              <w:rPr>
                <w:rFonts w:ascii="Calibri" w:eastAsia="Times New Roman" w:hAnsi="Calibri" w:cs="Calibri"/>
                <w:color w:val="000000"/>
                <w:sz w:val="18"/>
                <w:szCs w:val="18"/>
                <w:lang w:val="en-ID" w:eastAsia="en-ID"/>
              </w:rPr>
              <w:t>xxxxxxxxyyyyyzzzzz</w:t>
            </w:r>
            <w:proofErr w:type="spellEnd"/>
          </w:p>
        </w:tc>
        <w:tc>
          <w:tcPr>
            <w:tcW w:w="2322" w:type="pct"/>
            <w:tcBorders>
              <w:top w:val="nil"/>
              <w:left w:val="nil"/>
              <w:bottom w:val="single" w:sz="4" w:space="0" w:color="auto"/>
              <w:right w:val="single" w:sz="4" w:space="0" w:color="auto"/>
            </w:tcBorders>
            <w:shd w:val="clear" w:color="auto" w:fill="auto"/>
            <w:vAlign w:val="center"/>
            <w:hideMark/>
          </w:tcPr>
          <w:p w14:paraId="25BA57CF" w14:textId="4FDF0F90"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 xml:space="preserve">Given user </w:t>
            </w:r>
            <w:proofErr w:type="gramStart"/>
            <w:r w:rsidRPr="00A24CD6">
              <w:rPr>
                <w:rFonts w:ascii="Calibri" w:eastAsia="Times New Roman" w:hAnsi="Calibri" w:cs="Calibri"/>
                <w:color w:val="000000"/>
                <w:sz w:val="18"/>
                <w:szCs w:val="18"/>
                <w:lang w:val="en-ID" w:eastAsia="en-ID"/>
              </w:rPr>
              <w:t>don't</w:t>
            </w:r>
            <w:proofErr w:type="gramEnd"/>
            <w:r w:rsidRPr="00A24CD6">
              <w:rPr>
                <w:rFonts w:ascii="Calibri" w:eastAsia="Times New Roman" w:hAnsi="Calibri" w:cs="Calibri"/>
                <w:color w:val="000000"/>
                <w:sz w:val="18"/>
                <w:szCs w:val="18"/>
                <w:lang w:val="en-ID" w:eastAsia="en-ID"/>
              </w:rPr>
              <w:t xml:space="preserve"> do precondition</w:t>
            </w:r>
            <w:r w:rsidRPr="00A24CD6">
              <w:rPr>
                <w:rFonts w:ascii="Calibri" w:eastAsia="Times New Roman" w:hAnsi="Calibri" w:cs="Calibri"/>
                <w:color w:val="000000"/>
                <w:sz w:val="18"/>
                <w:szCs w:val="18"/>
                <w:lang w:val="en-ID" w:eastAsia="en-ID"/>
              </w:rPr>
              <w:br/>
              <w:t>Then user navigate to https://</w:t>
            </w:r>
            <w:r w:rsidR="00B528CF">
              <w:rPr>
                <w:rFonts w:ascii="Calibri" w:eastAsia="Times New Roman" w:hAnsi="Calibri" w:cs="Calibri"/>
                <w:color w:val="000000"/>
                <w:sz w:val="18"/>
                <w:szCs w:val="18"/>
                <w:lang w:val="en-ID" w:eastAsia="en-ID"/>
              </w:rPr>
              <w:t>dummy</w:t>
            </w:r>
            <w:r w:rsidRPr="00A24CD6">
              <w:rPr>
                <w:rFonts w:ascii="Calibri" w:eastAsia="Times New Roman" w:hAnsi="Calibri" w:cs="Calibri"/>
                <w:color w:val="000000"/>
                <w:sz w:val="18"/>
                <w:szCs w:val="18"/>
                <w:lang w:val="en-ID" w:eastAsia="en-ID"/>
              </w:rPr>
              <w:t>.com/api/v1/order/update</w:t>
            </w:r>
            <w:r w:rsidRPr="00A24CD6">
              <w:rPr>
                <w:rFonts w:ascii="Calibri" w:eastAsia="Times New Roman" w:hAnsi="Calibri" w:cs="Calibri"/>
                <w:color w:val="000000"/>
                <w:sz w:val="18"/>
                <w:szCs w:val="18"/>
                <w:lang w:val="en-ID" w:eastAsia="en-ID"/>
              </w:rPr>
              <w:br/>
              <w:t>Then user enter following request body:</w:t>
            </w:r>
            <w:r w:rsidRPr="00A24CD6">
              <w:rPr>
                <w:rFonts w:ascii="Calibri" w:eastAsia="Times New Roman" w:hAnsi="Calibri" w:cs="Calibri"/>
                <w:color w:val="000000"/>
                <w:sz w:val="18"/>
                <w:szCs w:val="18"/>
                <w:lang w:val="en-ID" w:eastAsia="en-ID"/>
              </w:rPr>
              <w:br/>
              <w:t>{</w:t>
            </w:r>
            <w:r w:rsidRPr="00A24CD6">
              <w:rPr>
                <w:rFonts w:ascii="Calibri" w:eastAsia="Times New Roman" w:hAnsi="Calibri" w:cs="Calibri"/>
                <w:color w:val="000000"/>
                <w:sz w:val="18"/>
                <w:szCs w:val="18"/>
                <w:lang w:val="en-ID" w:eastAsia="en-ID"/>
              </w:rPr>
              <w:br/>
              <w:t xml:space="preserve">   "</w:t>
            </w:r>
            <w:proofErr w:type="spellStart"/>
            <w:r w:rsidRPr="00A24CD6">
              <w:rPr>
                <w:rFonts w:ascii="Calibri" w:eastAsia="Times New Roman" w:hAnsi="Calibri" w:cs="Calibri"/>
                <w:color w:val="000000"/>
                <w:sz w:val="18"/>
                <w:szCs w:val="18"/>
                <w:lang w:val="en-ID" w:eastAsia="en-ID"/>
              </w:rPr>
              <w:t>driver_id</w:t>
            </w:r>
            <w:proofErr w:type="spellEnd"/>
            <w:r w:rsidRPr="00A24CD6">
              <w:rPr>
                <w:rFonts w:ascii="Calibri" w:eastAsia="Times New Roman" w:hAnsi="Calibri" w:cs="Calibri"/>
                <w:color w:val="000000"/>
                <w:sz w:val="18"/>
                <w:szCs w:val="18"/>
                <w:lang w:val="en-ID" w:eastAsia="en-ID"/>
              </w:rPr>
              <w:t>": "</w:t>
            </w:r>
            <w:proofErr w:type="spellStart"/>
            <w:r w:rsidR="00B528CF">
              <w:rPr>
                <w:rFonts w:ascii="Calibri" w:eastAsia="Times New Roman" w:hAnsi="Calibri" w:cs="Calibri"/>
                <w:color w:val="000000"/>
                <w:sz w:val="18"/>
                <w:szCs w:val="18"/>
                <w:lang w:val="en-ID" w:eastAsia="en-ID"/>
              </w:rPr>
              <w:t>dummy</w:t>
            </w:r>
            <w:r w:rsidRPr="00A24CD6">
              <w:rPr>
                <w:rFonts w:ascii="Calibri" w:eastAsia="Times New Roman" w:hAnsi="Calibri" w:cs="Calibri"/>
                <w:color w:val="000000"/>
                <w:sz w:val="18"/>
                <w:szCs w:val="18"/>
                <w:lang w:val="en-ID" w:eastAsia="en-ID"/>
              </w:rPr>
              <w:t>_best_driver</w:t>
            </w:r>
            <w:proofErr w:type="spellEnd"/>
            <w:r w:rsidRPr="00A24CD6">
              <w:rPr>
                <w:rFonts w:ascii="Calibri" w:eastAsia="Times New Roman" w:hAnsi="Calibri" w:cs="Calibri"/>
                <w:color w:val="000000"/>
                <w:sz w:val="18"/>
                <w:szCs w:val="18"/>
                <w:lang w:val="en-ID" w:eastAsia="en-ID"/>
              </w:rPr>
              <w:t>"</w:t>
            </w:r>
            <w:r w:rsidRPr="00A24CD6">
              <w:rPr>
                <w:rFonts w:ascii="Calibri" w:eastAsia="Times New Roman" w:hAnsi="Calibri" w:cs="Calibri"/>
                <w:color w:val="000000"/>
                <w:sz w:val="18"/>
                <w:szCs w:val="18"/>
                <w:lang w:val="en-ID" w:eastAsia="en-ID"/>
              </w:rPr>
              <w:br/>
              <w:t xml:space="preserve">   "</w:t>
            </w:r>
            <w:proofErr w:type="spellStart"/>
            <w:r w:rsidRPr="00A24CD6">
              <w:rPr>
                <w:rFonts w:ascii="Calibri" w:eastAsia="Times New Roman" w:hAnsi="Calibri" w:cs="Calibri"/>
                <w:color w:val="000000"/>
                <w:sz w:val="18"/>
                <w:szCs w:val="18"/>
                <w:lang w:val="en-ID" w:eastAsia="en-ID"/>
              </w:rPr>
              <w:t>order_list</w:t>
            </w:r>
            <w:proofErr w:type="spellEnd"/>
            <w:r w:rsidRPr="00A24CD6">
              <w:rPr>
                <w:rFonts w:ascii="Calibri" w:eastAsia="Times New Roman" w:hAnsi="Calibri" w:cs="Calibri"/>
                <w:color w:val="000000"/>
                <w:sz w:val="18"/>
                <w:szCs w:val="18"/>
                <w:lang w:val="en-ID" w:eastAsia="en-ID"/>
              </w:rPr>
              <w:t xml:space="preserve">": </w:t>
            </w:r>
            <w:proofErr w:type="spellStart"/>
            <w:r w:rsidRPr="00A24CD6">
              <w:rPr>
                <w:rFonts w:ascii="Calibri" w:eastAsia="Times New Roman" w:hAnsi="Calibri" w:cs="Calibri"/>
                <w:color w:val="000000"/>
                <w:sz w:val="18"/>
                <w:szCs w:val="18"/>
                <w:lang w:val="en-ID" w:eastAsia="en-ID"/>
              </w:rPr>
              <w:t>ini_order_list_variable</w:t>
            </w:r>
            <w:proofErr w:type="spellEnd"/>
            <w:r w:rsidRPr="00A24CD6">
              <w:rPr>
                <w:rFonts w:ascii="Calibri" w:eastAsia="Times New Roman" w:hAnsi="Calibri" w:cs="Calibri"/>
                <w:color w:val="000000"/>
                <w:sz w:val="18"/>
                <w:szCs w:val="18"/>
                <w:lang w:val="en-ID" w:eastAsia="en-ID"/>
              </w:rPr>
              <w:br/>
              <w:t>}</w:t>
            </w:r>
            <w:r w:rsidRPr="00A24CD6">
              <w:rPr>
                <w:rFonts w:ascii="Calibri" w:eastAsia="Times New Roman" w:hAnsi="Calibri" w:cs="Calibri"/>
                <w:color w:val="000000"/>
                <w:sz w:val="18"/>
                <w:szCs w:val="18"/>
                <w:lang w:val="en-ID" w:eastAsia="en-ID"/>
              </w:rPr>
              <w:br/>
              <w:t>Then user hit endpoint</w:t>
            </w:r>
          </w:p>
        </w:tc>
        <w:tc>
          <w:tcPr>
            <w:tcW w:w="620" w:type="pct"/>
            <w:tcBorders>
              <w:top w:val="nil"/>
              <w:left w:val="nil"/>
              <w:bottom w:val="single" w:sz="4" w:space="0" w:color="auto"/>
              <w:right w:val="single" w:sz="4" w:space="0" w:color="auto"/>
            </w:tcBorders>
            <w:shd w:val="clear" w:color="auto" w:fill="auto"/>
            <w:vAlign w:val="center"/>
            <w:hideMark/>
          </w:tcPr>
          <w:p w14:paraId="78C75E50" w14:textId="77777777" w:rsidR="00A24CD6" w:rsidRPr="00A24CD6" w:rsidRDefault="00A24CD6" w:rsidP="00A24CD6">
            <w:pPr>
              <w:spacing w:after="0" w:line="240" w:lineRule="auto"/>
              <w:rPr>
                <w:rFonts w:ascii="Calibri" w:eastAsia="Times New Roman" w:hAnsi="Calibri" w:cs="Calibri"/>
                <w:color w:val="000000"/>
                <w:sz w:val="18"/>
                <w:szCs w:val="18"/>
                <w:lang w:val="en-ID" w:eastAsia="en-ID"/>
              </w:rPr>
            </w:pPr>
            <w:r w:rsidRPr="00A24CD6">
              <w:rPr>
                <w:rFonts w:ascii="Calibri" w:eastAsia="Times New Roman" w:hAnsi="Calibri" w:cs="Calibri"/>
                <w:color w:val="000000"/>
                <w:sz w:val="18"/>
                <w:szCs w:val="18"/>
                <w:lang w:val="en-ID" w:eastAsia="en-ID"/>
              </w:rPr>
              <w:t>Then API returns status code 401</w:t>
            </w:r>
          </w:p>
        </w:tc>
      </w:tr>
    </w:tbl>
    <w:p w14:paraId="3682D338" w14:textId="77777777" w:rsidR="00A24CD6" w:rsidRDefault="00A24CD6"/>
    <w:p w14:paraId="3948FB80" w14:textId="32621D7B" w:rsidR="00A24CD6" w:rsidRDefault="00A24CD6">
      <w:r>
        <w:t>11.1.2 WMS (notification)</w:t>
      </w:r>
    </w:p>
    <w:tbl>
      <w:tblPr>
        <w:tblW w:w="0" w:type="auto"/>
        <w:tblInd w:w="113" w:type="dxa"/>
        <w:tblLook w:val="04A0" w:firstRow="1" w:lastRow="0" w:firstColumn="1" w:lastColumn="0" w:noHBand="0" w:noVBand="1"/>
      </w:tblPr>
      <w:tblGrid>
        <w:gridCol w:w="605"/>
        <w:gridCol w:w="2051"/>
        <w:gridCol w:w="1438"/>
        <w:gridCol w:w="2369"/>
        <w:gridCol w:w="2280"/>
      </w:tblGrid>
      <w:tr w:rsidR="00F30764" w:rsidRPr="00F30764" w14:paraId="18C2092F" w14:textId="77777777" w:rsidTr="00F30764">
        <w:trPr>
          <w:trHeight w:val="300"/>
          <w:tblHead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7117209"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Test-ID</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3507300"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Test Title</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0589587"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Pre-condition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16D1D4F"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Steps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20A1B31"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Expected result</w:t>
            </w:r>
          </w:p>
        </w:tc>
      </w:tr>
      <w:tr w:rsidR="00F30764" w:rsidRPr="00F30764" w14:paraId="0BBBE9DF" w14:textId="77777777" w:rsidTr="00F30764">
        <w:trPr>
          <w:trHeight w:val="960"/>
          <w:tblHead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6E71681"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A-001</w:t>
            </w:r>
          </w:p>
        </w:tc>
        <w:tc>
          <w:tcPr>
            <w:tcW w:w="0" w:type="auto"/>
            <w:tcBorders>
              <w:top w:val="nil"/>
              <w:left w:val="nil"/>
              <w:bottom w:val="single" w:sz="4" w:space="0" w:color="auto"/>
              <w:right w:val="single" w:sz="4" w:space="0" w:color="auto"/>
            </w:tcBorders>
            <w:shd w:val="clear" w:color="auto" w:fill="auto"/>
            <w:vAlign w:val="center"/>
            <w:hideMark/>
          </w:tcPr>
          <w:p w14:paraId="4A57492D"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[positive] User can receive notification when driver update order list in real-time</w:t>
            </w:r>
          </w:p>
        </w:tc>
        <w:tc>
          <w:tcPr>
            <w:tcW w:w="0" w:type="auto"/>
            <w:tcBorders>
              <w:top w:val="nil"/>
              <w:left w:val="nil"/>
              <w:bottom w:val="single" w:sz="4" w:space="0" w:color="auto"/>
              <w:right w:val="single" w:sz="4" w:space="0" w:color="auto"/>
            </w:tcBorders>
            <w:shd w:val="clear" w:color="auto" w:fill="auto"/>
            <w:vAlign w:val="center"/>
            <w:hideMark/>
          </w:tcPr>
          <w:p w14:paraId="119F15EC"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Given user already login and distribute order to drivers</w:t>
            </w:r>
          </w:p>
        </w:tc>
        <w:tc>
          <w:tcPr>
            <w:tcW w:w="0" w:type="auto"/>
            <w:tcBorders>
              <w:top w:val="nil"/>
              <w:left w:val="nil"/>
              <w:bottom w:val="single" w:sz="4" w:space="0" w:color="auto"/>
              <w:right w:val="single" w:sz="4" w:space="0" w:color="auto"/>
            </w:tcBorders>
            <w:shd w:val="clear" w:color="auto" w:fill="auto"/>
            <w:vAlign w:val="center"/>
            <w:hideMark/>
          </w:tcPr>
          <w:p w14:paraId="1F18B8A8"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Given user do precondition</w:t>
            </w:r>
            <w:r w:rsidRPr="00F30764">
              <w:rPr>
                <w:rFonts w:ascii="Calibri" w:eastAsia="Times New Roman" w:hAnsi="Calibri" w:cs="Calibri"/>
                <w:color w:val="000000"/>
                <w:sz w:val="18"/>
                <w:szCs w:val="18"/>
                <w:lang w:val="en-ID" w:eastAsia="en-ID"/>
              </w:rPr>
              <w:br/>
              <w:t>Then driver update the order list at 02:00 PM</w:t>
            </w:r>
          </w:p>
        </w:tc>
        <w:tc>
          <w:tcPr>
            <w:tcW w:w="0" w:type="auto"/>
            <w:tcBorders>
              <w:top w:val="nil"/>
              <w:left w:val="nil"/>
              <w:bottom w:val="single" w:sz="4" w:space="0" w:color="auto"/>
              <w:right w:val="single" w:sz="4" w:space="0" w:color="auto"/>
            </w:tcBorders>
            <w:shd w:val="clear" w:color="auto" w:fill="auto"/>
            <w:vAlign w:val="center"/>
            <w:hideMark/>
          </w:tcPr>
          <w:p w14:paraId="1270C82C"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Then user can see the notification on driver update list with timestamp showing 02:00 PM</w:t>
            </w:r>
          </w:p>
        </w:tc>
      </w:tr>
      <w:tr w:rsidR="00F30764" w:rsidRPr="00F30764" w14:paraId="00EE7AE0" w14:textId="77777777" w:rsidTr="00F30764">
        <w:trPr>
          <w:trHeight w:val="1440"/>
          <w:tblHead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07D818"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A-002</w:t>
            </w:r>
          </w:p>
        </w:tc>
        <w:tc>
          <w:tcPr>
            <w:tcW w:w="0" w:type="auto"/>
            <w:tcBorders>
              <w:top w:val="nil"/>
              <w:left w:val="nil"/>
              <w:bottom w:val="single" w:sz="4" w:space="0" w:color="auto"/>
              <w:right w:val="single" w:sz="4" w:space="0" w:color="auto"/>
            </w:tcBorders>
            <w:shd w:val="clear" w:color="auto" w:fill="auto"/>
            <w:vAlign w:val="center"/>
            <w:hideMark/>
          </w:tcPr>
          <w:p w14:paraId="1EF9E085"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[positive] User can receive notification when driver confirm delivery on updated order list</w:t>
            </w:r>
          </w:p>
        </w:tc>
        <w:tc>
          <w:tcPr>
            <w:tcW w:w="0" w:type="auto"/>
            <w:tcBorders>
              <w:top w:val="nil"/>
              <w:left w:val="nil"/>
              <w:bottom w:val="single" w:sz="4" w:space="0" w:color="auto"/>
              <w:right w:val="single" w:sz="4" w:space="0" w:color="auto"/>
            </w:tcBorders>
            <w:shd w:val="clear" w:color="auto" w:fill="auto"/>
            <w:vAlign w:val="center"/>
            <w:hideMark/>
          </w:tcPr>
          <w:p w14:paraId="732712F3"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Given user already login and distribute order to drivers</w:t>
            </w:r>
          </w:p>
        </w:tc>
        <w:tc>
          <w:tcPr>
            <w:tcW w:w="0" w:type="auto"/>
            <w:tcBorders>
              <w:top w:val="nil"/>
              <w:left w:val="nil"/>
              <w:bottom w:val="single" w:sz="4" w:space="0" w:color="auto"/>
              <w:right w:val="single" w:sz="4" w:space="0" w:color="auto"/>
            </w:tcBorders>
            <w:shd w:val="clear" w:color="auto" w:fill="auto"/>
            <w:vAlign w:val="center"/>
            <w:hideMark/>
          </w:tcPr>
          <w:p w14:paraId="3D0EDCCE"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Given user do precondition</w:t>
            </w:r>
            <w:r w:rsidRPr="00F30764">
              <w:rPr>
                <w:rFonts w:ascii="Calibri" w:eastAsia="Times New Roman" w:hAnsi="Calibri" w:cs="Calibri"/>
                <w:color w:val="000000"/>
                <w:sz w:val="18"/>
                <w:szCs w:val="18"/>
                <w:lang w:val="en-ID" w:eastAsia="en-ID"/>
              </w:rPr>
              <w:br/>
              <w:t>Then driver update the order list at 02:00 PM</w:t>
            </w:r>
            <w:r w:rsidRPr="00F30764">
              <w:rPr>
                <w:rFonts w:ascii="Calibri" w:eastAsia="Times New Roman" w:hAnsi="Calibri" w:cs="Calibri"/>
                <w:color w:val="000000"/>
                <w:sz w:val="18"/>
                <w:szCs w:val="18"/>
                <w:lang w:val="en-ID" w:eastAsia="en-ID"/>
              </w:rPr>
              <w:br/>
              <w:t>Then user will see update order list notification</w:t>
            </w:r>
            <w:r w:rsidRPr="00F30764">
              <w:rPr>
                <w:rFonts w:ascii="Calibri" w:eastAsia="Times New Roman" w:hAnsi="Calibri" w:cs="Calibri"/>
                <w:color w:val="000000"/>
                <w:sz w:val="18"/>
                <w:szCs w:val="18"/>
                <w:lang w:val="en-ID" w:eastAsia="en-ID"/>
              </w:rPr>
              <w:br/>
              <w:t>Then driver confirm changed/adjusted order card at 02:02 PM</w:t>
            </w:r>
          </w:p>
        </w:tc>
        <w:tc>
          <w:tcPr>
            <w:tcW w:w="0" w:type="auto"/>
            <w:tcBorders>
              <w:top w:val="nil"/>
              <w:left w:val="nil"/>
              <w:bottom w:val="single" w:sz="4" w:space="0" w:color="auto"/>
              <w:right w:val="single" w:sz="4" w:space="0" w:color="auto"/>
            </w:tcBorders>
            <w:shd w:val="clear" w:color="auto" w:fill="auto"/>
            <w:vAlign w:val="center"/>
            <w:hideMark/>
          </w:tcPr>
          <w:p w14:paraId="7E398D4B"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 xml:space="preserve">Then user can see the confirm notification with timestamp showing 02:02 PM and total </w:t>
            </w:r>
            <w:proofErr w:type="spellStart"/>
            <w:r w:rsidRPr="00F30764">
              <w:rPr>
                <w:rFonts w:ascii="Calibri" w:eastAsia="Times New Roman" w:hAnsi="Calibri" w:cs="Calibri"/>
                <w:color w:val="000000"/>
                <w:sz w:val="18"/>
                <w:szCs w:val="18"/>
                <w:lang w:val="en-ID" w:eastAsia="en-ID"/>
              </w:rPr>
              <w:t>deeliveries</w:t>
            </w:r>
            <w:proofErr w:type="spellEnd"/>
            <w:r w:rsidRPr="00F30764">
              <w:rPr>
                <w:rFonts w:ascii="Calibri" w:eastAsia="Times New Roman" w:hAnsi="Calibri" w:cs="Calibri"/>
                <w:color w:val="000000"/>
                <w:sz w:val="18"/>
                <w:szCs w:val="18"/>
                <w:lang w:val="en-ID" w:eastAsia="en-ID"/>
              </w:rPr>
              <w:t xml:space="preserve"> completed by driver</w:t>
            </w:r>
          </w:p>
        </w:tc>
      </w:tr>
      <w:tr w:rsidR="00F30764" w:rsidRPr="00F30764" w14:paraId="1849C76E" w14:textId="77777777" w:rsidTr="00F30764">
        <w:trPr>
          <w:trHeight w:val="1200"/>
          <w:tblHead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7EC83F8"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A-003</w:t>
            </w:r>
          </w:p>
        </w:tc>
        <w:tc>
          <w:tcPr>
            <w:tcW w:w="0" w:type="auto"/>
            <w:tcBorders>
              <w:top w:val="nil"/>
              <w:left w:val="nil"/>
              <w:bottom w:val="single" w:sz="4" w:space="0" w:color="auto"/>
              <w:right w:val="single" w:sz="4" w:space="0" w:color="auto"/>
            </w:tcBorders>
            <w:shd w:val="clear" w:color="auto" w:fill="auto"/>
            <w:vAlign w:val="center"/>
            <w:hideMark/>
          </w:tcPr>
          <w:p w14:paraId="278F9B76"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[Negative] User will not receive notification when driver drag-and-drop order card in same position</w:t>
            </w:r>
          </w:p>
        </w:tc>
        <w:tc>
          <w:tcPr>
            <w:tcW w:w="0" w:type="auto"/>
            <w:tcBorders>
              <w:top w:val="nil"/>
              <w:left w:val="nil"/>
              <w:bottom w:val="single" w:sz="4" w:space="0" w:color="auto"/>
              <w:right w:val="single" w:sz="4" w:space="0" w:color="auto"/>
            </w:tcBorders>
            <w:shd w:val="clear" w:color="auto" w:fill="auto"/>
            <w:vAlign w:val="center"/>
            <w:hideMark/>
          </w:tcPr>
          <w:p w14:paraId="4B4BBF0E"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Given user already login and distribute order to drivers</w:t>
            </w:r>
          </w:p>
        </w:tc>
        <w:tc>
          <w:tcPr>
            <w:tcW w:w="0" w:type="auto"/>
            <w:tcBorders>
              <w:top w:val="nil"/>
              <w:left w:val="nil"/>
              <w:bottom w:val="single" w:sz="4" w:space="0" w:color="auto"/>
              <w:right w:val="single" w:sz="4" w:space="0" w:color="auto"/>
            </w:tcBorders>
            <w:shd w:val="clear" w:color="auto" w:fill="auto"/>
            <w:vAlign w:val="center"/>
            <w:hideMark/>
          </w:tcPr>
          <w:p w14:paraId="33ED56FA"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Given user do precondition</w:t>
            </w:r>
            <w:r w:rsidRPr="00F30764">
              <w:rPr>
                <w:rFonts w:ascii="Calibri" w:eastAsia="Times New Roman" w:hAnsi="Calibri" w:cs="Calibri"/>
                <w:color w:val="000000"/>
                <w:sz w:val="18"/>
                <w:szCs w:val="18"/>
                <w:lang w:val="en-ID" w:eastAsia="en-ID"/>
              </w:rPr>
              <w:br/>
              <w:t>Then driver drag-and-drop order 004 to be top of order list and back to be below order 003</w:t>
            </w:r>
            <w:r w:rsidRPr="00F30764">
              <w:rPr>
                <w:rFonts w:ascii="Calibri" w:eastAsia="Times New Roman" w:hAnsi="Calibri" w:cs="Calibri"/>
                <w:color w:val="000000"/>
                <w:sz w:val="18"/>
                <w:szCs w:val="18"/>
                <w:lang w:val="en-ID" w:eastAsia="en-ID"/>
              </w:rPr>
              <w:br/>
              <w:t>Then driver drop the order 004 below order 003</w:t>
            </w:r>
          </w:p>
        </w:tc>
        <w:tc>
          <w:tcPr>
            <w:tcW w:w="0" w:type="auto"/>
            <w:tcBorders>
              <w:top w:val="nil"/>
              <w:left w:val="nil"/>
              <w:bottom w:val="single" w:sz="4" w:space="0" w:color="auto"/>
              <w:right w:val="single" w:sz="4" w:space="0" w:color="auto"/>
            </w:tcBorders>
            <w:shd w:val="clear" w:color="auto" w:fill="auto"/>
            <w:vAlign w:val="center"/>
            <w:hideMark/>
          </w:tcPr>
          <w:p w14:paraId="332E74F6"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Then user will not see notification from driver mobile app</w:t>
            </w:r>
          </w:p>
        </w:tc>
      </w:tr>
      <w:tr w:rsidR="00F30764" w:rsidRPr="00F30764" w14:paraId="3E4757A5" w14:textId="77777777" w:rsidTr="00F30764">
        <w:trPr>
          <w:trHeight w:val="1200"/>
          <w:tblHead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1747411"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lastRenderedPageBreak/>
              <w:t>A-004</w:t>
            </w:r>
          </w:p>
        </w:tc>
        <w:tc>
          <w:tcPr>
            <w:tcW w:w="0" w:type="auto"/>
            <w:tcBorders>
              <w:top w:val="nil"/>
              <w:left w:val="nil"/>
              <w:bottom w:val="single" w:sz="4" w:space="0" w:color="auto"/>
              <w:right w:val="single" w:sz="4" w:space="0" w:color="auto"/>
            </w:tcBorders>
            <w:shd w:val="clear" w:color="auto" w:fill="auto"/>
            <w:vAlign w:val="center"/>
            <w:hideMark/>
          </w:tcPr>
          <w:p w14:paraId="4B95975A"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[Negative] User will not receive notification when driver drag-and-drop order card in same position</w:t>
            </w:r>
          </w:p>
        </w:tc>
        <w:tc>
          <w:tcPr>
            <w:tcW w:w="0" w:type="auto"/>
            <w:tcBorders>
              <w:top w:val="nil"/>
              <w:left w:val="nil"/>
              <w:bottom w:val="single" w:sz="4" w:space="0" w:color="auto"/>
              <w:right w:val="single" w:sz="4" w:space="0" w:color="auto"/>
            </w:tcBorders>
            <w:shd w:val="clear" w:color="auto" w:fill="auto"/>
            <w:vAlign w:val="center"/>
            <w:hideMark/>
          </w:tcPr>
          <w:p w14:paraId="44DC361B"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Given user already login and distribute order to drivers</w:t>
            </w:r>
          </w:p>
        </w:tc>
        <w:tc>
          <w:tcPr>
            <w:tcW w:w="0" w:type="auto"/>
            <w:tcBorders>
              <w:top w:val="nil"/>
              <w:left w:val="nil"/>
              <w:bottom w:val="single" w:sz="4" w:space="0" w:color="auto"/>
              <w:right w:val="single" w:sz="4" w:space="0" w:color="auto"/>
            </w:tcBorders>
            <w:shd w:val="clear" w:color="auto" w:fill="auto"/>
            <w:vAlign w:val="center"/>
            <w:hideMark/>
          </w:tcPr>
          <w:p w14:paraId="4F147E8D"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Given user do precondition</w:t>
            </w:r>
            <w:r w:rsidRPr="00F30764">
              <w:rPr>
                <w:rFonts w:ascii="Calibri" w:eastAsia="Times New Roman" w:hAnsi="Calibri" w:cs="Calibri"/>
                <w:color w:val="000000"/>
                <w:sz w:val="18"/>
                <w:szCs w:val="18"/>
                <w:lang w:val="en-ID" w:eastAsia="en-ID"/>
              </w:rPr>
              <w:br/>
              <w:t>Then driver hold and drag order 003 card to be below 005 and back to below order 002</w:t>
            </w:r>
            <w:r w:rsidRPr="00F30764">
              <w:rPr>
                <w:rFonts w:ascii="Calibri" w:eastAsia="Times New Roman" w:hAnsi="Calibri" w:cs="Calibri"/>
                <w:color w:val="000000"/>
                <w:sz w:val="18"/>
                <w:szCs w:val="18"/>
                <w:lang w:val="en-ID" w:eastAsia="en-ID"/>
              </w:rPr>
              <w:br/>
              <w:t>Then driver drop the order 003 card below order 002</w:t>
            </w:r>
          </w:p>
        </w:tc>
        <w:tc>
          <w:tcPr>
            <w:tcW w:w="0" w:type="auto"/>
            <w:tcBorders>
              <w:top w:val="nil"/>
              <w:left w:val="nil"/>
              <w:bottom w:val="single" w:sz="4" w:space="0" w:color="auto"/>
              <w:right w:val="single" w:sz="4" w:space="0" w:color="auto"/>
            </w:tcBorders>
            <w:shd w:val="clear" w:color="auto" w:fill="auto"/>
            <w:vAlign w:val="center"/>
            <w:hideMark/>
          </w:tcPr>
          <w:p w14:paraId="6047D1C5"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Then user will not see notification from driver mobile app</w:t>
            </w:r>
          </w:p>
        </w:tc>
      </w:tr>
      <w:tr w:rsidR="00F30764" w:rsidRPr="00F30764" w14:paraId="5F0E9592" w14:textId="77777777" w:rsidTr="00F30764">
        <w:trPr>
          <w:trHeight w:val="1440"/>
          <w:tblHead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1FA300E"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A-005</w:t>
            </w:r>
          </w:p>
        </w:tc>
        <w:tc>
          <w:tcPr>
            <w:tcW w:w="0" w:type="auto"/>
            <w:tcBorders>
              <w:top w:val="nil"/>
              <w:left w:val="nil"/>
              <w:bottom w:val="single" w:sz="4" w:space="0" w:color="auto"/>
              <w:right w:val="single" w:sz="4" w:space="0" w:color="auto"/>
            </w:tcBorders>
            <w:shd w:val="clear" w:color="auto" w:fill="auto"/>
            <w:vAlign w:val="center"/>
            <w:hideMark/>
          </w:tcPr>
          <w:p w14:paraId="06125E22"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 xml:space="preserve">[Negative] User will not receive notification when driver drag-and-drop completed order </w:t>
            </w:r>
          </w:p>
        </w:tc>
        <w:tc>
          <w:tcPr>
            <w:tcW w:w="0" w:type="auto"/>
            <w:tcBorders>
              <w:top w:val="nil"/>
              <w:left w:val="nil"/>
              <w:bottom w:val="single" w:sz="4" w:space="0" w:color="auto"/>
              <w:right w:val="single" w:sz="4" w:space="0" w:color="auto"/>
            </w:tcBorders>
            <w:shd w:val="clear" w:color="auto" w:fill="auto"/>
            <w:vAlign w:val="center"/>
            <w:hideMark/>
          </w:tcPr>
          <w:p w14:paraId="09B1F80D"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Given user already login and distribute order to drivers</w:t>
            </w:r>
          </w:p>
        </w:tc>
        <w:tc>
          <w:tcPr>
            <w:tcW w:w="0" w:type="auto"/>
            <w:tcBorders>
              <w:top w:val="nil"/>
              <w:left w:val="nil"/>
              <w:bottom w:val="single" w:sz="4" w:space="0" w:color="auto"/>
              <w:right w:val="single" w:sz="4" w:space="0" w:color="auto"/>
            </w:tcBorders>
            <w:shd w:val="clear" w:color="auto" w:fill="auto"/>
            <w:vAlign w:val="center"/>
            <w:hideMark/>
          </w:tcPr>
          <w:p w14:paraId="0B85B8F5"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Given user do precondition</w:t>
            </w:r>
            <w:r w:rsidRPr="00F30764">
              <w:rPr>
                <w:rFonts w:ascii="Calibri" w:eastAsia="Times New Roman" w:hAnsi="Calibri" w:cs="Calibri"/>
                <w:color w:val="000000"/>
                <w:sz w:val="18"/>
                <w:szCs w:val="18"/>
                <w:lang w:val="en-ID" w:eastAsia="en-ID"/>
              </w:rPr>
              <w:br/>
              <w:t>Then driver confirms order card 001</w:t>
            </w:r>
            <w:r w:rsidRPr="00F30764">
              <w:rPr>
                <w:rFonts w:ascii="Calibri" w:eastAsia="Times New Roman" w:hAnsi="Calibri" w:cs="Calibri"/>
                <w:color w:val="000000"/>
                <w:sz w:val="18"/>
                <w:szCs w:val="18"/>
                <w:lang w:val="en-ID" w:eastAsia="en-ID"/>
              </w:rPr>
              <w:br/>
              <w:t>Then driver hold and drag order card 001 to be below order card 003</w:t>
            </w:r>
            <w:r w:rsidRPr="00F30764">
              <w:rPr>
                <w:rFonts w:ascii="Calibri" w:eastAsia="Times New Roman" w:hAnsi="Calibri" w:cs="Calibri"/>
                <w:color w:val="000000"/>
                <w:sz w:val="18"/>
                <w:szCs w:val="18"/>
                <w:lang w:val="en-ID" w:eastAsia="en-ID"/>
              </w:rPr>
              <w:br/>
              <w:t>Then driver drop the order card 001 below order card 003</w:t>
            </w:r>
          </w:p>
        </w:tc>
        <w:tc>
          <w:tcPr>
            <w:tcW w:w="0" w:type="auto"/>
            <w:tcBorders>
              <w:top w:val="nil"/>
              <w:left w:val="nil"/>
              <w:bottom w:val="single" w:sz="4" w:space="0" w:color="auto"/>
              <w:right w:val="single" w:sz="4" w:space="0" w:color="auto"/>
            </w:tcBorders>
            <w:shd w:val="clear" w:color="auto" w:fill="auto"/>
            <w:vAlign w:val="center"/>
            <w:hideMark/>
          </w:tcPr>
          <w:p w14:paraId="24154541"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Then user will not see notification from driver mobile app</w:t>
            </w:r>
          </w:p>
        </w:tc>
      </w:tr>
    </w:tbl>
    <w:p w14:paraId="70B978B7" w14:textId="77777777" w:rsidR="00F30764" w:rsidRDefault="00F30764"/>
    <w:p w14:paraId="03EB47F7" w14:textId="6F9361EC" w:rsidR="00F30764" w:rsidRDefault="00F30764">
      <w:r>
        <w:t>11.1.3 Mobile app (drag-and-drop feature)</w:t>
      </w:r>
    </w:p>
    <w:tbl>
      <w:tblPr>
        <w:tblW w:w="0" w:type="auto"/>
        <w:tblInd w:w="113" w:type="dxa"/>
        <w:tblLook w:val="04A0" w:firstRow="1" w:lastRow="0" w:firstColumn="1" w:lastColumn="0" w:noHBand="0" w:noVBand="1"/>
      </w:tblPr>
      <w:tblGrid>
        <w:gridCol w:w="610"/>
        <w:gridCol w:w="2048"/>
        <w:gridCol w:w="1727"/>
        <w:gridCol w:w="2195"/>
        <w:gridCol w:w="2163"/>
      </w:tblGrid>
      <w:tr w:rsidR="00F30764" w:rsidRPr="00F30764" w14:paraId="29297B87" w14:textId="77777777" w:rsidTr="00F30764">
        <w:trPr>
          <w:trHeight w:val="300"/>
          <w:tblHead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89C2749"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Test-ID</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99BC015"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Test Title</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724D80C"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Pre-condition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B8105D8"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Steps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FCA263B"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Expected result</w:t>
            </w:r>
          </w:p>
        </w:tc>
      </w:tr>
      <w:tr w:rsidR="00F30764" w:rsidRPr="00F30764" w14:paraId="4599CE5C" w14:textId="77777777" w:rsidTr="00F30764">
        <w:trPr>
          <w:trHeight w:val="12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774B892"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F-001</w:t>
            </w:r>
          </w:p>
        </w:tc>
        <w:tc>
          <w:tcPr>
            <w:tcW w:w="0" w:type="auto"/>
            <w:tcBorders>
              <w:top w:val="nil"/>
              <w:left w:val="nil"/>
              <w:bottom w:val="single" w:sz="4" w:space="0" w:color="auto"/>
              <w:right w:val="single" w:sz="4" w:space="0" w:color="auto"/>
            </w:tcBorders>
            <w:shd w:val="clear" w:color="auto" w:fill="auto"/>
            <w:vAlign w:val="center"/>
            <w:hideMark/>
          </w:tcPr>
          <w:p w14:paraId="13D97A4E"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[Positive] User can update order list on mobile after receiving order list from analyst</w:t>
            </w:r>
          </w:p>
        </w:tc>
        <w:tc>
          <w:tcPr>
            <w:tcW w:w="0" w:type="auto"/>
            <w:tcBorders>
              <w:top w:val="nil"/>
              <w:left w:val="nil"/>
              <w:bottom w:val="single" w:sz="4" w:space="0" w:color="auto"/>
              <w:right w:val="single" w:sz="4" w:space="0" w:color="auto"/>
            </w:tcBorders>
            <w:shd w:val="clear" w:color="auto" w:fill="auto"/>
            <w:vAlign w:val="center"/>
            <w:hideMark/>
          </w:tcPr>
          <w:p w14:paraId="1935BDD5"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Given user already login and already receive order list from analyst</w:t>
            </w:r>
          </w:p>
        </w:tc>
        <w:tc>
          <w:tcPr>
            <w:tcW w:w="0" w:type="auto"/>
            <w:tcBorders>
              <w:top w:val="nil"/>
              <w:left w:val="nil"/>
              <w:bottom w:val="single" w:sz="4" w:space="0" w:color="auto"/>
              <w:right w:val="single" w:sz="4" w:space="0" w:color="auto"/>
            </w:tcBorders>
            <w:shd w:val="clear" w:color="auto" w:fill="auto"/>
            <w:vAlign w:val="center"/>
            <w:hideMark/>
          </w:tcPr>
          <w:p w14:paraId="3DC05066"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Given user do precondition</w:t>
            </w:r>
            <w:r w:rsidRPr="00F30764">
              <w:rPr>
                <w:rFonts w:ascii="Calibri" w:eastAsia="Times New Roman" w:hAnsi="Calibri" w:cs="Calibri"/>
                <w:color w:val="000000"/>
                <w:sz w:val="18"/>
                <w:szCs w:val="18"/>
                <w:lang w:val="en-ID" w:eastAsia="en-ID"/>
              </w:rPr>
              <w:br/>
              <w:t>Then user hold and drag order 001 card to be below order 005 card</w:t>
            </w:r>
            <w:r w:rsidRPr="00F30764">
              <w:rPr>
                <w:rFonts w:ascii="Calibri" w:eastAsia="Times New Roman" w:hAnsi="Calibri" w:cs="Calibri"/>
                <w:color w:val="000000"/>
                <w:sz w:val="18"/>
                <w:szCs w:val="18"/>
                <w:lang w:val="en-ID" w:eastAsia="en-ID"/>
              </w:rPr>
              <w:br/>
              <w:t>Then user drop order 001 card below order 005 card</w:t>
            </w:r>
          </w:p>
        </w:tc>
        <w:tc>
          <w:tcPr>
            <w:tcW w:w="0" w:type="auto"/>
            <w:tcBorders>
              <w:top w:val="nil"/>
              <w:left w:val="nil"/>
              <w:bottom w:val="single" w:sz="4" w:space="0" w:color="auto"/>
              <w:right w:val="single" w:sz="4" w:space="0" w:color="auto"/>
            </w:tcBorders>
            <w:shd w:val="clear" w:color="auto" w:fill="auto"/>
            <w:vAlign w:val="center"/>
            <w:hideMark/>
          </w:tcPr>
          <w:p w14:paraId="15D91F7D" w14:textId="6BBA1BB0"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Then user will see the order list has changed with order 001 below order 005</w:t>
            </w:r>
          </w:p>
        </w:tc>
      </w:tr>
      <w:tr w:rsidR="00F30764" w:rsidRPr="00F30764" w14:paraId="5A1CF1FA" w14:textId="77777777" w:rsidTr="00F30764">
        <w:trPr>
          <w:trHeight w:val="9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88E71FE"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F-002</w:t>
            </w:r>
          </w:p>
        </w:tc>
        <w:tc>
          <w:tcPr>
            <w:tcW w:w="0" w:type="auto"/>
            <w:tcBorders>
              <w:top w:val="nil"/>
              <w:left w:val="nil"/>
              <w:bottom w:val="single" w:sz="4" w:space="0" w:color="auto"/>
              <w:right w:val="single" w:sz="4" w:space="0" w:color="auto"/>
            </w:tcBorders>
            <w:shd w:val="clear" w:color="auto" w:fill="auto"/>
            <w:vAlign w:val="center"/>
            <w:hideMark/>
          </w:tcPr>
          <w:p w14:paraId="4BB7FD8E"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 xml:space="preserve">[Positive] User can </w:t>
            </w:r>
            <w:proofErr w:type="gramStart"/>
            <w:r w:rsidRPr="00F30764">
              <w:rPr>
                <w:rFonts w:ascii="Calibri" w:eastAsia="Times New Roman" w:hAnsi="Calibri" w:cs="Calibri"/>
                <w:color w:val="000000"/>
                <w:sz w:val="18"/>
                <w:szCs w:val="18"/>
                <w:lang w:val="en-ID" w:eastAsia="en-ID"/>
              </w:rPr>
              <w:t>confirms</w:t>
            </w:r>
            <w:proofErr w:type="gramEnd"/>
            <w:r w:rsidRPr="00F30764">
              <w:rPr>
                <w:rFonts w:ascii="Calibri" w:eastAsia="Times New Roman" w:hAnsi="Calibri" w:cs="Calibri"/>
                <w:color w:val="000000"/>
                <w:sz w:val="18"/>
                <w:szCs w:val="18"/>
                <w:lang w:val="en-ID" w:eastAsia="en-ID"/>
              </w:rPr>
              <w:t xml:space="preserve"> delivery card on updated card list</w:t>
            </w:r>
          </w:p>
        </w:tc>
        <w:tc>
          <w:tcPr>
            <w:tcW w:w="0" w:type="auto"/>
            <w:tcBorders>
              <w:top w:val="nil"/>
              <w:left w:val="nil"/>
              <w:bottom w:val="single" w:sz="4" w:space="0" w:color="auto"/>
              <w:right w:val="single" w:sz="4" w:space="0" w:color="auto"/>
            </w:tcBorders>
            <w:shd w:val="clear" w:color="auto" w:fill="auto"/>
            <w:vAlign w:val="center"/>
            <w:hideMark/>
          </w:tcPr>
          <w:p w14:paraId="6C871A15"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Given user already login and already receive order list from analyst</w:t>
            </w:r>
          </w:p>
        </w:tc>
        <w:tc>
          <w:tcPr>
            <w:tcW w:w="0" w:type="auto"/>
            <w:tcBorders>
              <w:top w:val="nil"/>
              <w:left w:val="nil"/>
              <w:bottom w:val="single" w:sz="4" w:space="0" w:color="auto"/>
              <w:right w:val="single" w:sz="4" w:space="0" w:color="auto"/>
            </w:tcBorders>
            <w:shd w:val="clear" w:color="auto" w:fill="auto"/>
            <w:vAlign w:val="center"/>
            <w:hideMark/>
          </w:tcPr>
          <w:p w14:paraId="16008E3E"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Given user do precondition</w:t>
            </w:r>
            <w:r w:rsidRPr="00F30764">
              <w:rPr>
                <w:rFonts w:ascii="Calibri" w:eastAsia="Times New Roman" w:hAnsi="Calibri" w:cs="Calibri"/>
                <w:color w:val="000000"/>
                <w:sz w:val="18"/>
                <w:szCs w:val="18"/>
                <w:lang w:val="en-ID" w:eastAsia="en-ID"/>
              </w:rPr>
              <w:br/>
              <w:t>Then user change the position of order 005 card to be above order 001 card</w:t>
            </w:r>
            <w:r w:rsidRPr="00F30764">
              <w:rPr>
                <w:rFonts w:ascii="Calibri" w:eastAsia="Times New Roman" w:hAnsi="Calibri" w:cs="Calibri"/>
                <w:color w:val="000000"/>
                <w:sz w:val="18"/>
                <w:szCs w:val="18"/>
                <w:lang w:val="en-ID" w:eastAsia="en-ID"/>
              </w:rPr>
              <w:br/>
              <w:t>Then user confirms delivery for order 005</w:t>
            </w:r>
          </w:p>
        </w:tc>
        <w:tc>
          <w:tcPr>
            <w:tcW w:w="0" w:type="auto"/>
            <w:tcBorders>
              <w:top w:val="nil"/>
              <w:left w:val="nil"/>
              <w:bottom w:val="single" w:sz="4" w:space="0" w:color="auto"/>
              <w:right w:val="single" w:sz="4" w:space="0" w:color="auto"/>
            </w:tcBorders>
            <w:shd w:val="clear" w:color="auto" w:fill="auto"/>
            <w:vAlign w:val="center"/>
            <w:hideMark/>
          </w:tcPr>
          <w:p w14:paraId="2E5DA8AE"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Then user can click confirm button for order 005 delivery</w:t>
            </w:r>
          </w:p>
        </w:tc>
      </w:tr>
      <w:tr w:rsidR="00F30764" w:rsidRPr="00F30764" w14:paraId="752FC02E" w14:textId="77777777" w:rsidTr="00F30764">
        <w:trPr>
          <w:trHeight w:val="12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37BEAB3"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F-003</w:t>
            </w:r>
          </w:p>
        </w:tc>
        <w:tc>
          <w:tcPr>
            <w:tcW w:w="0" w:type="auto"/>
            <w:tcBorders>
              <w:top w:val="nil"/>
              <w:left w:val="nil"/>
              <w:bottom w:val="single" w:sz="4" w:space="0" w:color="auto"/>
              <w:right w:val="single" w:sz="4" w:space="0" w:color="auto"/>
            </w:tcBorders>
            <w:shd w:val="clear" w:color="auto" w:fill="auto"/>
            <w:vAlign w:val="center"/>
            <w:hideMark/>
          </w:tcPr>
          <w:p w14:paraId="63E79790"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[Negative] User can't update order list if the card dropped outside the list table</w:t>
            </w:r>
          </w:p>
        </w:tc>
        <w:tc>
          <w:tcPr>
            <w:tcW w:w="0" w:type="auto"/>
            <w:tcBorders>
              <w:top w:val="nil"/>
              <w:left w:val="nil"/>
              <w:bottom w:val="single" w:sz="4" w:space="0" w:color="auto"/>
              <w:right w:val="single" w:sz="4" w:space="0" w:color="auto"/>
            </w:tcBorders>
            <w:shd w:val="clear" w:color="auto" w:fill="auto"/>
            <w:vAlign w:val="center"/>
            <w:hideMark/>
          </w:tcPr>
          <w:p w14:paraId="46AE548A"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Given user already login and already receive order list from analyst</w:t>
            </w:r>
          </w:p>
        </w:tc>
        <w:tc>
          <w:tcPr>
            <w:tcW w:w="0" w:type="auto"/>
            <w:tcBorders>
              <w:top w:val="nil"/>
              <w:left w:val="nil"/>
              <w:bottom w:val="single" w:sz="4" w:space="0" w:color="auto"/>
              <w:right w:val="single" w:sz="4" w:space="0" w:color="auto"/>
            </w:tcBorders>
            <w:shd w:val="clear" w:color="auto" w:fill="auto"/>
            <w:vAlign w:val="center"/>
            <w:hideMark/>
          </w:tcPr>
          <w:p w14:paraId="28EE1B2F"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Given user do precondition</w:t>
            </w:r>
            <w:r w:rsidRPr="00F30764">
              <w:rPr>
                <w:rFonts w:ascii="Calibri" w:eastAsia="Times New Roman" w:hAnsi="Calibri" w:cs="Calibri"/>
                <w:color w:val="000000"/>
                <w:sz w:val="18"/>
                <w:szCs w:val="18"/>
                <w:lang w:val="en-ID" w:eastAsia="en-ID"/>
              </w:rPr>
              <w:br/>
              <w:t>Then user hold and drag order 001 card to be outside the order card list zone</w:t>
            </w:r>
            <w:r w:rsidRPr="00F30764">
              <w:rPr>
                <w:rFonts w:ascii="Calibri" w:eastAsia="Times New Roman" w:hAnsi="Calibri" w:cs="Calibri"/>
                <w:color w:val="000000"/>
                <w:sz w:val="18"/>
                <w:szCs w:val="18"/>
                <w:lang w:val="en-ID" w:eastAsia="en-ID"/>
              </w:rPr>
              <w:br/>
              <w:t xml:space="preserve">Then user drop the order 001 card outside the zone </w:t>
            </w:r>
          </w:p>
        </w:tc>
        <w:tc>
          <w:tcPr>
            <w:tcW w:w="0" w:type="auto"/>
            <w:tcBorders>
              <w:top w:val="nil"/>
              <w:left w:val="nil"/>
              <w:bottom w:val="single" w:sz="4" w:space="0" w:color="auto"/>
              <w:right w:val="single" w:sz="4" w:space="0" w:color="auto"/>
            </w:tcBorders>
            <w:shd w:val="clear" w:color="auto" w:fill="auto"/>
            <w:vAlign w:val="center"/>
            <w:hideMark/>
          </w:tcPr>
          <w:p w14:paraId="5195A6E0"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Then user will see the order list unchanged</w:t>
            </w:r>
          </w:p>
        </w:tc>
      </w:tr>
      <w:tr w:rsidR="00F30764" w:rsidRPr="00F30764" w14:paraId="2EB6745A" w14:textId="77777777" w:rsidTr="00F30764">
        <w:trPr>
          <w:trHeight w:val="14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EC98A0"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 xml:space="preserve">F-004 </w:t>
            </w:r>
          </w:p>
        </w:tc>
        <w:tc>
          <w:tcPr>
            <w:tcW w:w="0" w:type="auto"/>
            <w:tcBorders>
              <w:top w:val="nil"/>
              <w:left w:val="nil"/>
              <w:bottom w:val="single" w:sz="4" w:space="0" w:color="auto"/>
              <w:right w:val="single" w:sz="4" w:space="0" w:color="auto"/>
            </w:tcBorders>
            <w:shd w:val="clear" w:color="auto" w:fill="auto"/>
            <w:vAlign w:val="center"/>
            <w:hideMark/>
          </w:tcPr>
          <w:p w14:paraId="66A80BF6"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[Negative] User can't update completed order list position in order list</w:t>
            </w:r>
          </w:p>
        </w:tc>
        <w:tc>
          <w:tcPr>
            <w:tcW w:w="0" w:type="auto"/>
            <w:tcBorders>
              <w:top w:val="nil"/>
              <w:left w:val="nil"/>
              <w:bottom w:val="single" w:sz="4" w:space="0" w:color="auto"/>
              <w:right w:val="single" w:sz="4" w:space="0" w:color="auto"/>
            </w:tcBorders>
            <w:shd w:val="clear" w:color="auto" w:fill="auto"/>
            <w:vAlign w:val="center"/>
            <w:hideMark/>
          </w:tcPr>
          <w:p w14:paraId="57DFD467"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Given user already login and already receive order list from analyst</w:t>
            </w:r>
          </w:p>
        </w:tc>
        <w:tc>
          <w:tcPr>
            <w:tcW w:w="0" w:type="auto"/>
            <w:tcBorders>
              <w:top w:val="nil"/>
              <w:left w:val="nil"/>
              <w:bottom w:val="single" w:sz="4" w:space="0" w:color="auto"/>
              <w:right w:val="single" w:sz="4" w:space="0" w:color="auto"/>
            </w:tcBorders>
            <w:shd w:val="clear" w:color="auto" w:fill="auto"/>
            <w:vAlign w:val="center"/>
            <w:hideMark/>
          </w:tcPr>
          <w:p w14:paraId="40E44CCF"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Given user do precondition</w:t>
            </w:r>
            <w:r w:rsidRPr="00F30764">
              <w:rPr>
                <w:rFonts w:ascii="Calibri" w:eastAsia="Times New Roman" w:hAnsi="Calibri" w:cs="Calibri"/>
                <w:color w:val="000000"/>
                <w:sz w:val="18"/>
                <w:szCs w:val="18"/>
                <w:lang w:val="en-ID" w:eastAsia="en-ID"/>
              </w:rPr>
              <w:br/>
              <w:t>Then user confirms order card 001</w:t>
            </w:r>
            <w:r w:rsidRPr="00F30764">
              <w:rPr>
                <w:rFonts w:ascii="Calibri" w:eastAsia="Times New Roman" w:hAnsi="Calibri" w:cs="Calibri"/>
                <w:color w:val="000000"/>
                <w:sz w:val="18"/>
                <w:szCs w:val="18"/>
                <w:lang w:val="en-ID" w:eastAsia="en-ID"/>
              </w:rPr>
              <w:br/>
              <w:t>Then user hold and drag order card 001 to be below order card 003</w:t>
            </w:r>
            <w:r w:rsidRPr="00F30764">
              <w:rPr>
                <w:rFonts w:ascii="Calibri" w:eastAsia="Times New Roman" w:hAnsi="Calibri" w:cs="Calibri"/>
                <w:color w:val="000000"/>
                <w:sz w:val="18"/>
                <w:szCs w:val="18"/>
                <w:lang w:val="en-ID" w:eastAsia="en-ID"/>
              </w:rPr>
              <w:br/>
              <w:t>Then user drop the order card 001 below order card 003</w:t>
            </w:r>
          </w:p>
        </w:tc>
        <w:tc>
          <w:tcPr>
            <w:tcW w:w="0" w:type="auto"/>
            <w:tcBorders>
              <w:top w:val="nil"/>
              <w:left w:val="nil"/>
              <w:bottom w:val="single" w:sz="4" w:space="0" w:color="auto"/>
              <w:right w:val="single" w:sz="4" w:space="0" w:color="auto"/>
            </w:tcBorders>
            <w:shd w:val="clear" w:color="auto" w:fill="auto"/>
            <w:vAlign w:val="center"/>
            <w:hideMark/>
          </w:tcPr>
          <w:p w14:paraId="11636F6D"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Then user will see the order list unchanged and completed order card returns to it position</w:t>
            </w:r>
          </w:p>
        </w:tc>
      </w:tr>
      <w:tr w:rsidR="00F30764" w:rsidRPr="00F30764" w14:paraId="2693A826" w14:textId="77777777" w:rsidTr="00F30764">
        <w:trPr>
          <w:trHeight w:val="12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89A6CAD"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lastRenderedPageBreak/>
              <w:t>F-005</w:t>
            </w:r>
          </w:p>
        </w:tc>
        <w:tc>
          <w:tcPr>
            <w:tcW w:w="0" w:type="auto"/>
            <w:tcBorders>
              <w:top w:val="nil"/>
              <w:left w:val="nil"/>
              <w:bottom w:val="single" w:sz="4" w:space="0" w:color="auto"/>
              <w:right w:val="single" w:sz="4" w:space="0" w:color="auto"/>
            </w:tcBorders>
            <w:shd w:val="clear" w:color="auto" w:fill="auto"/>
            <w:vAlign w:val="center"/>
            <w:hideMark/>
          </w:tcPr>
          <w:p w14:paraId="4747E35E"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[Negative] User can't update order list if the card dropped in exact same position</w:t>
            </w:r>
          </w:p>
        </w:tc>
        <w:tc>
          <w:tcPr>
            <w:tcW w:w="0" w:type="auto"/>
            <w:tcBorders>
              <w:top w:val="nil"/>
              <w:left w:val="nil"/>
              <w:bottom w:val="single" w:sz="4" w:space="0" w:color="auto"/>
              <w:right w:val="single" w:sz="4" w:space="0" w:color="auto"/>
            </w:tcBorders>
            <w:shd w:val="clear" w:color="auto" w:fill="auto"/>
            <w:vAlign w:val="center"/>
            <w:hideMark/>
          </w:tcPr>
          <w:p w14:paraId="2BEA61AB"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Given user already login and already receive order list from analyst</w:t>
            </w:r>
          </w:p>
        </w:tc>
        <w:tc>
          <w:tcPr>
            <w:tcW w:w="0" w:type="auto"/>
            <w:tcBorders>
              <w:top w:val="nil"/>
              <w:left w:val="nil"/>
              <w:bottom w:val="single" w:sz="4" w:space="0" w:color="auto"/>
              <w:right w:val="single" w:sz="4" w:space="0" w:color="auto"/>
            </w:tcBorders>
            <w:shd w:val="clear" w:color="auto" w:fill="auto"/>
            <w:vAlign w:val="center"/>
            <w:hideMark/>
          </w:tcPr>
          <w:p w14:paraId="59B1B2C3"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Given user do precondition</w:t>
            </w:r>
            <w:r w:rsidRPr="00F30764">
              <w:rPr>
                <w:rFonts w:ascii="Calibri" w:eastAsia="Times New Roman" w:hAnsi="Calibri" w:cs="Calibri"/>
                <w:color w:val="000000"/>
                <w:sz w:val="18"/>
                <w:szCs w:val="18"/>
                <w:lang w:val="en-ID" w:eastAsia="en-ID"/>
              </w:rPr>
              <w:br/>
              <w:t>Then user hold and drag order 003 card to be below 005 and back to below order 002</w:t>
            </w:r>
            <w:r w:rsidRPr="00F30764">
              <w:rPr>
                <w:rFonts w:ascii="Calibri" w:eastAsia="Times New Roman" w:hAnsi="Calibri" w:cs="Calibri"/>
                <w:color w:val="000000"/>
                <w:sz w:val="18"/>
                <w:szCs w:val="18"/>
                <w:lang w:val="en-ID" w:eastAsia="en-ID"/>
              </w:rPr>
              <w:br/>
              <w:t>Then user drop the order 003 card below order 002</w:t>
            </w:r>
          </w:p>
        </w:tc>
        <w:tc>
          <w:tcPr>
            <w:tcW w:w="0" w:type="auto"/>
            <w:tcBorders>
              <w:top w:val="nil"/>
              <w:left w:val="nil"/>
              <w:bottom w:val="single" w:sz="4" w:space="0" w:color="auto"/>
              <w:right w:val="single" w:sz="4" w:space="0" w:color="auto"/>
            </w:tcBorders>
            <w:shd w:val="clear" w:color="auto" w:fill="auto"/>
            <w:vAlign w:val="center"/>
            <w:hideMark/>
          </w:tcPr>
          <w:p w14:paraId="1123D449" w14:textId="77777777" w:rsidR="00F30764" w:rsidRPr="00F30764" w:rsidRDefault="00F30764" w:rsidP="00F30764">
            <w:pPr>
              <w:spacing w:after="0" w:line="240" w:lineRule="auto"/>
              <w:rPr>
                <w:rFonts w:ascii="Calibri" w:eastAsia="Times New Roman" w:hAnsi="Calibri" w:cs="Calibri"/>
                <w:color w:val="000000"/>
                <w:sz w:val="18"/>
                <w:szCs w:val="18"/>
                <w:lang w:val="en-ID" w:eastAsia="en-ID"/>
              </w:rPr>
            </w:pPr>
            <w:r w:rsidRPr="00F30764">
              <w:rPr>
                <w:rFonts w:ascii="Calibri" w:eastAsia="Times New Roman" w:hAnsi="Calibri" w:cs="Calibri"/>
                <w:color w:val="000000"/>
                <w:sz w:val="18"/>
                <w:szCs w:val="18"/>
                <w:lang w:val="en-ID" w:eastAsia="en-ID"/>
              </w:rPr>
              <w:t>Then user will see the order list unchanged</w:t>
            </w:r>
          </w:p>
        </w:tc>
      </w:tr>
    </w:tbl>
    <w:p w14:paraId="6E7DC20B" w14:textId="77777777" w:rsidR="00F30764" w:rsidRDefault="00F30764"/>
    <w:p w14:paraId="3A2EEFAD" w14:textId="2090CF4B" w:rsidR="00063133" w:rsidRDefault="00063133">
      <w:r>
        <w:t>11.1.4 Regression test scripts</w:t>
      </w:r>
    </w:p>
    <w:p w14:paraId="6FDA3584" w14:textId="0A46408A" w:rsidR="00063133" w:rsidRDefault="00063133">
      <w:r>
        <w:t>Following legacy features will be tested:</w:t>
      </w:r>
    </w:p>
    <w:p w14:paraId="4FBFBDC2" w14:textId="3A40A9C3" w:rsidR="00063133" w:rsidRDefault="00063133" w:rsidP="00063133">
      <w:pPr>
        <w:pStyle w:val="ListParagraph"/>
        <w:numPr>
          <w:ilvl w:val="0"/>
          <w:numId w:val="29"/>
        </w:numPr>
      </w:pPr>
      <w:r>
        <w:t>Login</w:t>
      </w:r>
    </w:p>
    <w:p w14:paraId="49FB307E" w14:textId="466C9A3B" w:rsidR="00063133" w:rsidRDefault="00063133" w:rsidP="00063133">
      <w:pPr>
        <w:pStyle w:val="ListParagraph"/>
        <w:numPr>
          <w:ilvl w:val="0"/>
          <w:numId w:val="29"/>
        </w:numPr>
      </w:pPr>
      <w:r>
        <w:t>Order creation by analyst</w:t>
      </w:r>
    </w:p>
    <w:p w14:paraId="56C04717" w14:textId="6C02D5D8" w:rsidR="00063133" w:rsidRDefault="00063133" w:rsidP="00063133">
      <w:pPr>
        <w:pStyle w:val="ListParagraph"/>
        <w:numPr>
          <w:ilvl w:val="0"/>
          <w:numId w:val="29"/>
        </w:numPr>
      </w:pPr>
      <w:r>
        <w:t>Stops sorting for order creation</w:t>
      </w:r>
    </w:p>
    <w:p w14:paraId="0AAB354B" w14:textId="04912E4F" w:rsidR="00063133" w:rsidRDefault="00063133" w:rsidP="00063133">
      <w:pPr>
        <w:pStyle w:val="ListParagraph"/>
        <w:numPr>
          <w:ilvl w:val="0"/>
          <w:numId w:val="29"/>
        </w:numPr>
      </w:pPr>
      <w:r>
        <w:t>Order distribution to driver</w:t>
      </w:r>
    </w:p>
    <w:p w14:paraId="2DA678F2" w14:textId="278C6417" w:rsidR="00063133" w:rsidRDefault="00063133" w:rsidP="00063133">
      <w:pPr>
        <w:pStyle w:val="ListParagraph"/>
        <w:numPr>
          <w:ilvl w:val="0"/>
          <w:numId w:val="29"/>
        </w:numPr>
      </w:pPr>
      <w:r>
        <w:t>Receiving order on driver mobile app</w:t>
      </w:r>
    </w:p>
    <w:p w14:paraId="29C9962D" w14:textId="399D2FD9" w:rsidR="00063133" w:rsidRDefault="00063133" w:rsidP="00063133">
      <w:pPr>
        <w:pStyle w:val="ListParagraph"/>
        <w:numPr>
          <w:ilvl w:val="0"/>
          <w:numId w:val="29"/>
        </w:numPr>
      </w:pPr>
      <w:r>
        <w:t>Delivery confirmation feature on driver mobile app</w:t>
      </w:r>
    </w:p>
    <w:p w14:paraId="2C78CB19" w14:textId="755EDEF6" w:rsidR="00063133" w:rsidRDefault="00063133" w:rsidP="00063133">
      <w:pPr>
        <w:pStyle w:val="ListParagraph"/>
        <w:numPr>
          <w:ilvl w:val="0"/>
          <w:numId w:val="29"/>
        </w:numPr>
      </w:pPr>
      <w:r>
        <w:t>Delivery confirmation notification on WMS</w:t>
      </w:r>
    </w:p>
    <w:p w14:paraId="360BAE3D" w14:textId="062A0145" w:rsidR="00063133" w:rsidRDefault="00063133" w:rsidP="00063133">
      <w:pPr>
        <w:pStyle w:val="ListParagraph"/>
        <w:numPr>
          <w:ilvl w:val="0"/>
          <w:numId w:val="29"/>
        </w:numPr>
      </w:pPr>
      <w:r>
        <w:t>End-to-end usual business flow</w:t>
      </w:r>
    </w:p>
    <w:p w14:paraId="5313AB57" w14:textId="43554B1A" w:rsidR="000F5700" w:rsidRDefault="00000000">
      <w:r>
        <w:t>11.2 Test Execution</w:t>
      </w:r>
    </w:p>
    <w:p w14:paraId="34A11182" w14:textId="15D6031B" w:rsidR="000F5700" w:rsidRDefault="00063133">
      <w:r>
        <w:t xml:space="preserve">The </w:t>
      </w:r>
      <w:r w:rsidRPr="00453DAE">
        <w:rPr>
          <w:b/>
          <w:bCs/>
        </w:rPr>
        <w:t>manual</w:t>
      </w:r>
      <w:r>
        <w:t xml:space="preserve"> test cases will be managed in test rail, but first we will use excel before importing it to test rail</w:t>
      </w:r>
      <w:r w:rsidR="001B5E5A">
        <w:t xml:space="preserve"> for documentation and archive with their respective graph</w:t>
      </w:r>
      <w:r>
        <w:t xml:space="preserve">. </w:t>
      </w:r>
      <w:r w:rsidRPr="00453DAE">
        <w:rPr>
          <w:b/>
          <w:bCs/>
        </w:rPr>
        <w:t>Usability</w:t>
      </w:r>
      <w:r>
        <w:t xml:space="preserve"> testing will be conducted by gathering 50 or more participants of driver mobile app user, by using </w:t>
      </w:r>
      <w:r w:rsidR="00C5473B">
        <w:t>maze</w:t>
      </w:r>
      <w:r w:rsidR="001B5E5A">
        <w:t>.</w:t>
      </w:r>
      <w:r w:rsidR="00C5473B">
        <w:t xml:space="preserve"> The test will begin with the question about the participant background (new employee or not, and how long the participant has been working as our driver. Then the participant will be tested with several scenario to update order with/without encountered error scenario. Then the result would be automatically calculated and displayed in result tab in maze platform.  </w:t>
      </w:r>
      <w:r w:rsidR="001B5E5A">
        <w:t xml:space="preserve">The </w:t>
      </w:r>
      <w:r w:rsidR="001B5E5A" w:rsidRPr="00453DAE">
        <w:rPr>
          <w:b/>
          <w:bCs/>
        </w:rPr>
        <w:t>regression</w:t>
      </w:r>
      <w:r w:rsidR="001B5E5A">
        <w:t xml:space="preserve"> test will be using </w:t>
      </w:r>
      <w:proofErr w:type="spellStart"/>
      <w:r w:rsidR="001B5E5A">
        <w:t>katalon</w:t>
      </w:r>
      <w:proofErr w:type="spellEnd"/>
      <w:r w:rsidR="001B5E5A">
        <w:t xml:space="preserve"> for mobile test and </w:t>
      </w:r>
      <w:proofErr w:type="spellStart"/>
      <w:r w:rsidR="001B5E5A">
        <w:t>katalon</w:t>
      </w:r>
      <w:proofErr w:type="spellEnd"/>
      <w:r w:rsidR="001B5E5A">
        <w:t xml:space="preserve"> ops for cloud regression test. </w:t>
      </w:r>
    </w:p>
    <w:p w14:paraId="22296718" w14:textId="77777777" w:rsidR="000F5700" w:rsidRDefault="00000000">
      <w:r>
        <w:t>11.3 Defect Tracking</w:t>
      </w:r>
    </w:p>
    <w:p w14:paraId="5B917484" w14:textId="4357856B" w:rsidR="001B5E5A" w:rsidRDefault="001B5E5A">
      <w:r>
        <w:t>The process of managing bugs/defects will happen on JIRA. When reporting, we will create a card consisting title, description, severity, priority, status, attachment, assignee, and tester assignee. The defect has following life cycle:</w:t>
      </w:r>
    </w:p>
    <w:p w14:paraId="785984EC" w14:textId="3BA10E6A" w:rsidR="001B5E5A" w:rsidRDefault="001B5E5A" w:rsidP="001B5E5A">
      <w:pPr>
        <w:pStyle w:val="ListParagraph"/>
        <w:numPr>
          <w:ilvl w:val="0"/>
          <w:numId w:val="30"/>
        </w:numPr>
      </w:pPr>
      <w:r>
        <w:t>Identification</w:t>
      </w:r>
      <w:r w:rsidR="0009083C">
        <w:t xml:space="preserve"> – First encounter and troubleshooting</w:t>
      </w:r>
    </w:p>
    <w:p w14:paraId="680CB645" w14:textId="4BE6CD2C" w:rsidR="001B5E5A" w:rsidRDefault="001B5E5A" w:rsidP="001B5E5A">
      <w:pPr>
        <w:pStyle w:val="ListParagraph"/>
        <w:numPr>
          <w:ilvl w:val="0"/>
          <w:numId w:val="30"/>
        </w:numPr>
      </w:pPr>
      <w:r>
        <w:t>Reporting – creating card in JIRA and communicating with team</w:t>
      </w:r>
    </w:p>
    <w:p w14:paraId="0F688BC3" w14:textId="25818BC2" w:rsidR="001B5E5A" w:rsidRDefault="001B5E5A" w:rsidP="001B5E5A">
      <w:pPr>
        <w:pStyle w:val="ListParagraph"/>
        <w:numPr>
          <w:ilvl w:val="0"/>
          <w:numId w:val="30"/>
        </w:numPr>
      </w:pPr>
      <w:r>
        <w:t>Prioritization – assigning priority level</w:t>
      </w:r>
    </w:p>
    <w:p w14:paraId="5B5679BB" w14:textId="7C3CC877" w:rsidR="001B5E5A" w:rsidRDefault="001B5E5A" w:rsidP="001B5E5A">
      <w:pPr>
        <w:pStyle w:val="ListParagraph"/>
        <w:numPr>
          <w:ilvl w:val="0"/>
          <w:numId w:val="30"/>
        </w:numPr>
      </w:pPr>
      <w:r>
        <w:t>Assignment – after discussing the bugs with responsible developer, try to assign the developer (could be new or responsible developer) and tester.</w:t>
      </w:r>
    </w:p>
    <w:p w14:paraId="2CCE5762" w14:textId="0713DA6B" w:rsidR="001B5E5A" w:rsidRDefault="001B5E5A" w:rsidP="001B5E5A">
      <w:pPr>
        <w:pStyle w:val="ListParagraph"/>
        <w:numPr>
          <w:ilvl w:val="0"/>
          <w:numId w:val="30"/>
        </w:numPr>
      </w:pPr>
      <w:r>
        <w:lastRenderedPageBreak/>
        <w:t>Fixing</w:t>
      </w:r>
      <w:r w:rsidR="0009083C">
        <w:t xml:space="preserve"> – Developer working </w:t>
      </w:r>
      <w:r w:rsidR="006C153C">
        <w:t>to fix</w:t>
      </w:r>
      <w:r w:rsidR="0009083C">
        <w:t xml:space="preserve"> defect/bug</w:t>
      </w:r>
    </w:p>
    <w:p w14:paraId="5358A43E" w14:textId="6D160BBA" w:rsidR="001B5E5A" w:rsidRDefault="001B5E5A" w:rsidP="001B5E5A">
      <w:pPr>
        <w:pStyle w:val="ListParagraph"/>
        <w:numPr>
          <w:ilvl w:val="0"/>
          <w:numId w:val="30"/>
        </w:numPr>
      </w:pPr>
      <w:r>
        <w:t>Verification/testing</w:t>
      </w:r>
      <w:r w:rsidR="0009083C">
        <w:t xml:space="preserve"> </w:t>
      </w:r>
      <w:r w:rsidR="006C153C">
        <w:t>–</w:t>
      </w:r>
      <w:r w:rsidR="0009083C">
        <w:t xml:space="preserve"> </w:t>
      </w:r>
      <w:r w:rsidR="006C153C">
        <w:t>After done fixing, QA starts reproduce the bug/defect</w:t>
      </w:r>
    </w:p>
    <w:p w14:paraId="14C532DE" w14:textId="0A64A981" w:rsidR="001B5E5A" w:rsidRDefault="001B5E5A" w:rsidP="001B5E5A">
      <w:pPr>
        <w:pStyle w:val="ListParagraph"/>
        <w:numPr>
          <w:ilvl w:val="0"/>
          <w:numId w:val="30"/>
        </w:numPr>
      </w:pPr>
      <w:r>
        <w:t>Deploying hotfix</w:t>
      </w:r>
      <w:r w:rsidR="006C153C">
        <w:t xml:space="preserve"> – After passed the verification, hotfix deployed</w:t>
      </w:r>
    </w:p>
    <w:p w14:paraId="21B866E8" w14:textId="61CE9D68" w:rsidR="001B5E5A" w:rsidRDefault="001B5E5A" w:rsidP="001B5E5A">
      <w:pPr>
        <w:pStyle w:val="ListParagraph"/>
        <w:numPr>
          <w:ilvl w:val="0"/>
          <w:numId w:val="30"/>
        </w:numPr>
      </w:pPr>
      <w:r>
        <w:t>Closure</w:t>
      </w:r>
      <w:r w:rsidR="006C153C">
        <w:t xml:space="preserve"> – closing the card in JIRA</w:t>
      </w:r>
    </w:p>
    <w:p w14:paraId="1A1C5096" w14:textId="77777777" w:rsidR="000F5700" w:rsidRDefault="00000000">
      <w:pPr>
        <w:pStyle w:val="Heading1"/>
      </w:pPr>
      <w:bookmarkStart w:id="11" w:name="_Toc180017531"/>
      <w:r>
        <w:t>12. Approval and Sign-off</w:t>
      </w:r>
      <w:bookmarkEnd w:id="11"/>
    </w:p>
    <w:p w14:paraId="4B4C44F0" w14:textId="2F76B329" w:rsidR="000F5700" w:rsidRDefault="00453DAE">
      <w:r>
        <w:t xml:space="preserve">There is following approval and sign-off process for </w:t>
      </w:r>
      <w:r w:rsidR="003B334D">
        <w:t>this</w:t>
      </w:r>
      <w:r>
        <w:t xml:space="preserve"> document, which consist:</w:t>
      </w:r>
    </w:p>
    <w:p w14:paraId="36EC2791" w14:textId="3D50CF5E" w:rsidR="00453DAE" w:rsidRDefault="00453DAE" w:rsidP="00453DAE">
      <w:pPr>
        <w:pStyle w:val="ListParagraph"/>
        <w:numPr>
          <w:ilvl w:val="0"/>
          <w:numId w:val="31"/>
        </w:numPr>
      </w:pPr>
      <w:r>
        <w:t>Draft review. Reviewing draft will be presented to stakeholders including PM, Developers, and QA team</w:t>
      </w:r>
      <w:r w:rsidR="00D83D0B">
        <w:t xml:space="preserve"> (all parties)</w:t>
      </w:r>
      <w:r>
        <w:t>.</w:t>
      </w:r>
    </w:p>
    <w:p w14:paraId="0FD8416F" w14:textId="26C891BF" w:rsidR="00453DAE" w:rsidRDefault="00453DAE" w:rsidP="00453DAE">
      <w:pPr>
        <w:pStyle w:val="ListParagraph"/>
        <w:numPr>
          <w:ilvl w:val="0"/>
          <w:numId w:val="31"/>
        </w:numPr>
      </w:pPr>
      <w:r>
        <w:t xml:space="preserve">Revision (if there is any). Changing and adjusting current draft to be aligned with stakeholders and our team needs and suggested coverage.  </w:t>
      </w:r>
    </w:p>
    <w:p w14:paraId="3FE44EA7" w14:textId="5E9F2A99" w:rsidR="00453DAE" w:rsidRDefault="00453DAE" w:rsidP="00453DAE">
      <w:pPr>
        <w:pStyle w:val="ListParagraph"/>
        <w:numPr>
          <w:ilvl w:val="0"/>
          <w:numId w:val="31"/>
        </w:numPr>
      </w:pPr>
      <w:r>
        <w:t>Final review. Stakeholders will review the final draft and after approved, the testing will be started soon.</w:t>
      </w:r>
    </w:p>
    <w:p w14:paraId="6134861C" w14:textId="04AB6CAF" w:rsidR="00453DAE" w:rsidRDefault="00453DAE" w:rsidP="00453DAE">
      <w:pPr>
        <w:pStyle w:val="ListParagraph"/>
        <w:numPr>
          <w:ilvl w:val="0"/>
          <w:numId w:val="31"/>
        </w:numPr>
      </w:pPr>
      <w:r>
        <w:t>Approval signature. All of stakeholders approve the test plans, which means they agree with scope, objectives, test approach, deliverables, and every plan inside the document.</w:t>
      </w:r>
    </w:p>
    <w:sectPr w:rsidR="00453DAE"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A14E3B" w14:textId="77777777" w:rsidR="009E526F" w:rsidRDefault="009E526F" w:rsidP="007C2915">
      <w:pPr>
        <w:spacing w:after="0" w:line="240" w:lineRule="auto"/>
      </w:pPr>
      <w:r>
        <w:separator/>
      </w:r>
    </w:p>
  </w:endnote>
  <w:endnote w:type="continuationSeparator" w:id="0">
    <w:p w14:paraId="51D95EF6" w14:textId="77777777" w:rsidR="009E526F" w:rsidRDefault="009E526F" w:rsidP="007C2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8577816"/>
      <w:docPartObj>
        <w:docPartGallery w:val="Page Numbers (Bottom of Page)"/>
        <w:docPartUnique/>
      </w:docPartObj>
    </w:sdtPr>
    <w:sdtEndPr>
      <w:rPr>
        <w:noProof/>
      </w:rPr>
    </w:sdtEndPr>
    <w:sdtContent>
      <w:p w14:paraId="6B47FD2A" w14:textId="655065ED" w:rsidR="007C2915" w:rsidRDefault="007C29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546D29" w14:textId="77777777" w:rsidR="007C2915" w:rsidRDefault="007C2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F781D4" w14:textId="77777777" w:rsidR="009E526F" w:rsidRDefault="009E526F" w:rsidP="007C2915">
      <w:pPr>
        <w:spacing w:after="0" w:line="240" w:lineRule="auto"/>
      </w:pPr>
      <w:r>
        <w:separator/>
      </w:r>
    </w:p>
  </w:footnote>
  <w:footnote w:type="continuationSeparator" w:id="0">
    <w:p w14:paraId="3999870D" w14:textId="77777777" w:rsidR="009E526F" w:rsidRDefault="009E526F" w:rsidP="007C29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A2E34A9"/>
    <w:multiLevelType w:val="hybridMultilevel"/>
    <w:tmpl w:val="0248EC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D577344"/>
    <w:multiLevelType w:val="multilevel"/>
    <w:tmpl w:val="FE162E28"/>
    <w:lvl w:ilvl="0">
      <w:start w:val="2"/>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DC86A41"/>
    <w:multiLevelType w:val="hybridMultilevel"/>
    <w:tmpl w:val="6E507D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3A01EB1"/>
    <w:multiLevelType w:val="hybridMultilevel"/>
    <w:tmpl w:val="89948BE8"/>
    <w:lvl w:ilvl="0" w:tplc="D812D344">
      <w:start w:val="1"/>
      <w:numFmt w:val="decimal"/>
      <w:lvlText w:val="%1."/>
      <w:lvlJc w:val="left"/>
      <w:pPr>
        <w:ind w:left="108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16E61852"/>
    <w:multiLevelType w:val="multilevel"/>
    <w:tmpl w:val="3B16217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8885736"/>
    <w:multiLevelType w:val="hybridMultilevel"/>
    <w:tmpl w:val="1AFCA046"/>
    <w:lvl w:ilvl="0" w:tplc="FFFFFFF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AA86193"/>
    <w:multiLevelType w:val="hybridMultilevel"/>
    <w:tmpl w:val="DA441ADE"/>
    <w:lvl w:ilvl="0" w:tplc="FFFFFFFF">
      <w:start w:val="1"/>
      <w:numFmt w:val="decimal"/>
      <w:lvlText w:val="%1."/>
      <w:lvlJc w:val="left"/>
      <w:pPr>
        <w:ind w:left="1080" w:hanging="360"/>
      </w:pPr>
      <w:rPr>
        <w:rFonts w:hint="default"/>
        <w:b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1FCF786F"/>
    <w:multiLevelType w:val="hybridMultilevel"/>
    <w:tmpl w:val="17CC46A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E2F0160"/>
    <w:multiLevelType w:val="hybridMultilevel"/>
    <w:tmpl w:val="EA0EAF0E"/>
    <w:lvl w:ilvl="0" w:tplc="F0882CD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31AE20F5"/>
    <w:multiLevelType w:val="hybridMultilevel"/>
    <w:tmpl w:val="DA441ADE"/>
    <w:lvl w:ilvl="0" w:tplc="A17E064C">
      <w:start w:val="1"/>
      <w:numFmt w:val="decimal"/>
      <w:lvlText w:val="%1."/>
      <w:lvlJc w:val="left"/>
      <w:pPr>
        <w:ind w:left="1080" w:hanging="360"/>
      </w:pPr>
      <w:rPr>
        <w:rFonts w:hint="default"/>
        <w:b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3681247F"/>
    <w:multiLevelType w:val="multilevel"/>
    <w:tmpl w:val="FE162E28"/>
    <w:lvl w:ilvl="0">
      <w:start w:val="2"/>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C89143B"/>
    <w:multiLevelType w:val="hybridMultilevel"/>
    <w:tmpl w:val="8B42F26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45395EE7"/>
    <w:multiLevelType w:val="hybridMultilevel"/>
    <w:tmpl w:val="203E535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46376182"/>
    <w:multiLevelType w:val="multilevel"/>
    <w:tmpl w:val="3B16217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8AA6088"/>
    <w:multiLevelType w:val="hybridMultilevel"/>
    <w:tmpl w:val="2508E99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4BA94A93"/>
    <w:multiLevelType w:val="multilevel"/>
    <w:tmpl w:val="FE162E28"/>
    <w:lvl w:ilvl="0">
      <w:start w:val="2"/>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6C875B3"/>
    <w:multiLevelType w:val="multilevel"/>
    <w:tmpl w:val="FE162E28"/>
    <w:lvl w:ilvl="0">
      <w:start w:val="2"/>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C8E4540"/>
    <w:multiLevelType w:val="hybridMultilevel"/>
    <w:tmpl w:val="CA9A091C"/>
    <w:lvl w:ilvl="0" w:tplc="3B0E186A">
      <w:start w:val="1"/>
      <w:numFmt w:val="decimal"/>
      <w:lvlText w:val="%1."/>
      <w:lvlJc w:val="left"/>
      <w:pPr>
        <w:ind w:left="1080" w:hanging="360"/>
      </w:pPr>
      <w:rPr>
        <w:rFonts w:asciiTheme="minorHAnsi" w:eastAsiaTheme="minorEastAsia" w:hAnsiTheme="minorHAnsi" w:cstheme="minorBidi" w:hint="default"/>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15:restartNumberingAfterBreak="0">
    <w:nsid w:val="6C9144CA"/>
    <w:multiLevelType w:val="hybridMultilevel"/>
    <w:tmpl w:val="925C621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6FD03DAA"/>
    <w:multiLevelType w:val="multilevel"/>
    <w:tmpl w:val="3B16217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A600C6"/>
    <w:multiLevelType w:val="multilevel"/>
    <w:tmpl w:val="FE162E28"/>
    <w:lvl w:ilvl="0">
      <w:start w:val="2"/>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A0C673F"/>
    <w:multiLevelType w:val="hybridMultilevel"/>
    <w:tmpl w:val="6E507DF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63227045">
    <w:abstractNumId w:val="8"/>
  </w:num>
  <w:num w:numId="2" w16cid:durableId="720323776">
    <w:abstractNumId w:val="6"/>
  </w:num>
  <w:num w:numId="3" w16cid:durableId="1183203572">
    <w:abstractNumId w:val="5"/>
  </w:num>
  <w:num w:numId="4" w16cid:durableId="1636372326">
    <w:abstractNumId w:val="4"/>
  </w:num>
  <w:num w:numId="5" w16cid:durableId="1973250011">
    <w:abstractNumId w:val="7"/>
  </w:num>
  <w:num w:numId="6" w16cid:durableId="998077240">
    <w:abstractNumId w:val="3"/>
  </w:num>
  <w:num w:numId="7" w16cid:durableId="2107730964">
    <w:abstractNumId w:val="2"/>
  </w:num>
  <w:num w:numId="8" w16cid:durableId="651837802">
    <w:abstractNumId w:val="1"/>
  </w:num>
  <w:num w:numId="9" w16cid:durableId="780685036">
    <w:abstractNumId w:val="0"/>
  </w:num>
  <w:num w:numId="10" w16cid:durableId="510067189">
    <w:abstractNumId w:val="20"/>
  </w:num>
  <w:num w:numId="11" w16cid:durableId="584387528">
    <w:abstractNumId w:val="16"/>
  </w:num>
  <w:num w:numId="12" w16cid:durableId="901525306">
    <w:abstractNumId w:val="30"/>
  </w:num>
  <w:num w:numId="13" w16cid:durableId="2024431059">
    <w:abstractNumId w:val="9"/>
  </w:num>
  <w:num w:numId="14" w16cid:durableId="11689272">
    <w:abstractNumId w:val="26"/>
  </w:num>
  <w:num w:numId="15" w16cid:durableId="225335116">
    <w:abstractNumId w:val="21"/>
  </w:num>
  <w:num w:numId="16" w16cid:durableId="417945525">
    <w:abstractNumId w:val="12"/>
  </w:num>
  <w:num w:numId="17" w16cid:durableId="243686317">
    <w:abstractNumId w:val="29"/>
  </w:num>
  <w:num w:numId="18" w16cid:durableId="874581622">
    <w:abstractNumId w:val="17"/>
  </w:num>
  <w:num w:numId="19" w16cid:durableId="1250119023">
    <w:abstractNumId w:val="18"/>
  </w:num>
  <w:num w:numId="20" w16cid:durableId="387799536">
    <w:abstractNumId w:val="15"/>
  </w:num>
  <w:num w:numId="21" w16cid:durableId="297149572">
    <w:abstractNumId w:val="11"/>
  </w:num>
  <w:num w:numId="22" w16cid:durableId="969360612">
    <w:abstractNumId w:val="14"/>
  </w:num>
  <w:num w:numId="23" w16cid:durableId="355423548">
    <w:abstractNumId w:val="19"/>
  </w:num>
  <w:num w:numId="24" w16cid:durableId="2003852282">
    <w:abstractNumId w:val="24"/>
  </w:num>
  <w:num w:numId="25" w16cid:durableId="1941790274">
    <w:abstractNumId w:val="25"/>
  </w:num>
  <w:num w:numId="26" w16cid:durableId="926309211">
    <w:abstractNumId w:val="27"/>
  </w:num>
  <w:num w:numId="27" w16cid:durableId="357974263">
    <w:abstractNumId w:val="10"/>
  </w:num>
  <w:num w:numId="28" w16cid:durableId="1309898379">
    <w:abstractNumId w:val="13"/>
  </w:num>
  <w:num w:numId="29" w16cid:durableId="1929800699">
    <w:abstractNumId w:val="22"/>
  </w:num>
  <w:num w:numId="30" w16cid:durableId="98373644">
    <w:abstractNumId w:val="23"/>
  </w:num>
  <w:num w:numId="31" w16cid:durableId="160079469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3133"/>
    <w:rsid w:val="0009083C"/>
    <w:rsid w:val="000F5700"/>
    <w:rsid w:val="0015074B"/>
    <w:rsid w:val="00160470"/>
    <w:rsid w:val="001A4525"/>
    <w:rsid w:val="001B5E5A"/>
    <w:rsid w:val="001C650F"/>
    <w:rsid w:val="00270C22"/>
    <w:rsid w:val="002714FD"/>
    <w:rsid w:val="00287F5E"/>
    <w:rsid w:val="0029639D"/>
    <w:rsid w:val="002B53BC"/>
    <w:rsid w:val="002D08B2"/>
    <w:rsid w:val="002E7E77"/>
    <w:rsid w:val="00326F90"/>
    <w:rsid w:val="003B334D"/>
    <w:rsid w:val="003D409D"/>
    <w:rsid w:val="003D5E84"/>
    <w:rsid w:val="00453DAE"/>
    <w:rsid w:val="00462DDC"/>
    <w:rsid w:val="004818A9"/>
    <w:rsid w:val="004C1E97"/>
    <w:rsid w:val="00531445"/>
    <w:rsid w:val="005438F5"/>
    <w:rsid w:val="00545934"/>
    <w:rsid w:val="00565477"/>
    <w:rsid w:val="0056562A"/>
    <w:rsid w:val="005B3266"/>
    <w:rsid w:val="005D6FF9"/>
    <w:rsid w:val="006A6E69"/>
    <w:rsid w:val="006C153C"/>
    <w:rsid w:val="006D0726"/>
    <w:rsid w:val="0079713B"/>
    <w:rsid w:val="007C2915"/>
    <w:rsid w:val="008C32FB"/>
    <w:rsid w:val="008F2CDA"/>
    <w:rsid w:val="00914ED5"/>
    <w:rsid w:val="00946AAD"/>
    <w:rsid w:val="00953306"/>
    <w:rsid w:val="009731C0"/>
    <w:rsid w:val="00997B90"/>
    <w:rsid w:val="009E526F"/>
    <w:rsid w:val="009F1474"/>
    <w:rsid w:val="00A24CD6"/>
    <w:rsid w:val="00A42505"/>
    <w:rsid w:val="00A576C1"/>
    <w:rsid w:val="00AA1D8D"/>
    <w:rsid w:val="00AB164A"/>
    <w:rsid w:val="00AC366C"/>
    <w:rsid w:val="00B132C4"/>
    <w:rsid w:val="00B47730"/>
    <w:rsid w:val="00B528CF"/>
    <w:rsid w:val="00C255B5"/>
    <w:rsid w:val="00C5473B"/>
    <w:rsid w:val="00CA10C6"/>
    <w:rsid w:val="00CB0664"/>
    <w:rsid w:val="00D03E23"/>
    <w:rsid w:val="00D81B8F"/>
    <w:rsid w:val="00D83D0B"/>
    <w:rsid w:val="00DB5C18"/>
    <w:rsid w:val="00DB7216"/>
    <w:rsid w:val="00E82F92"/>
    <w:rsid w:val="00E94BC8"/>
    <w:rsid w:val="00EA7969"/>
    <w:rsid w:val="00EC5A99"/>
    <w:rsid w:val="00F30764"/>
    <w:rsid w:val="00FC693F"/>
    <w:rsid w:val="00FD3D88"/>
    <w:rsid w:val="00FE2B15"/>
    <w:rsid w:val="00FE4C39"/>
    <w:rsid w:val="00FF28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535544D"/>
  <w14:defaultImageDpi w14:val="300"/>
  <w15:docId w15:val="{BD92E393-A1BC-4DAB-8B0F-AEFE3293F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D83D0B"/>
    <w:pPr>
      <w:spacing w:after="100"/>
    </w:pPr>
  </w:style>
  <w:style w:type="character" w:styleId="Hyperlink">
    <w:name w:val="Hyperlink"/>
    <w:basedOn w:val="DefaultParagraphFont"/>
    <w:uiPriority w:val="99"/>
    <w:unhideWhenUsed/>
    <w:rsid w:val="00D83D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518491">
      <w:bodyDiv w:val="1"/>
      <w:marLeft w:val="0"/>
      <w:marRight w:val="0"/>
      <w:marTop w:val="0"/>
      <w:marBottom w:val="0"/>
      <w:divBdr>
        <w:top w:val="none" w:sz="0" w:space="0" w:color="auto"/>
        <w:left w:val="none" w:sz="0" w:space="0" w:color="auto"/>
        <w:bottom w:val="none" w:sz="0" w:space="0" w:color="auto"/>
        <w:right w:val="none" w:sz="0" w:space="0" w:color="auto"/>
      </w:divBdr>
    </w:div>
    <w:div w:id="713967461">
      <w:bodyDiv w:val="1"/>
      <w:marLeft w:val="0"/>
      <w:marRight w:val="0"/>
      <w:marTop w:val="0"/>
      <w:marBottom w:val="0"/>
      <w:divBdr>
        <w:top w:val="none" w:sz="0" w:space="0" w:color="auto"/>
        <w:left w:val="none" w:sz="0" w:space="0" w:color="auto"/>
        <w:bottom w:val="none" w:sz="0" w:space="0" w:color="auto"/>
        <w:right w:val="none" w:sz="0" w:space="0" w:color="auto"/>
      </w:divBdr>
    </w:div>
    <w:div w:id="724335455">
      <w:bodyDiv w:val="1"/>
      <w:marLeft w:val="0"/>
      <w:marRight w:val="0"/>
      <w:marTop w:val="0"/>
      <w:marBottom w:val="0"/>
      <w:divBdr>
        <w:top w:val="none" w:sz="0" w:space="0" w:color="auto"/>
        <w:left w:val="none" w:sz="0" w:space="0" w:color="auto"/>
        <w:bottom w:val="none" w:sz="0" w:space="0" w:color="auto"/>
        <w:right w:val="none" w:sz="0" w:space="0" w:color="auto"/>
      </w:divBdr>
    </w:div>
    <w:div w:id="833377308">
      <w:bodyDiv w:val="1"/>
      <w:marLeft w:val="0"/>
      <w:marRight w:val="0"/>
      <w:marTop w:val="0"/>
      <w:marBottom w:val="0"/>
      <w:divBdr>
        <w:top w:val="none" w:sz="0" w:space="0" w:color="auto"/>
        <w:left w:val="none" w:sz="0" w:space="0" w:color="auto"/>
        <w:bottom w:val="none" w:sz="0" w:space="0" w:color="auto"/>
        <w:right w:val="none" w:sz="0" w:space="0" w:color="auto"/>
      </w:divBdr>
    </w:div>
    <w:div w:id="844050430">
      <w:bodyDiv w:val="1"/>
      <w:marLeft w:val="0"/>
      <w:marRight w:val="0"/>
      <w:marTop w:val="0"/>
      <w:marBottom w:val="0"/>
      <w:divBdr>
        <w:top w:val="none" w:sz="0" w:space="0" w:color="auto"/>
        <w:left w:val="none" w:sz="0" w:space="0" w:color="auto"/>
        <w:bottom w:val="none" w:sz="0" w:space="0" w:color="auto"/>
        <w:right w:val="none" w:sz="0" w:space="0" w:color="auto"/>
      </w:divBdr>
    </w:div>
    <w:div w:id="1078478310">
      <w:bodyDiv w:val="1"/>
      <w:marLeft w:val="0"/>
      <w:marRight w:val="0"/>
      <w:marTop w:val="0"/>
      <w:marBottom w:val="0"/>
      <w:divBdr>
        <w:top w:val="none" w:sz="0" w:space="0" w:color="auto"/>
        <w:left w:val="none" w:sz="0" w:space="0" w:color="auto"/>
        <w:bottom w:val="none" w:sz="0" w:space="0" w:color="auto"/>
        <w:right w:val="none" w:sz="0" w:space="0" w:color="auto"/>
      </w:divBdr>
    </w:div>
    <w:div w:id="1354305927">
      <w:bodyDiv w:val="1"/>
      <w:marLeft w:val="0"/>
      <w:marRight w:val="0"/>
      <w:marTop w:val="0"/>
      <w:marBottom w:val="0"/>
      <w:divBdr>
        <w:top w:val="none" w:sz="0" w:space="0" w:color="auto"/>
        <w:left w:val="none" w:sz="0" w:space="0" w:color="auto"/>
        <w:bottom w:val="none" w:sz="0" w:space="0" w:color="auto"/>
        <w:right w:val="none" w:sz="0" w:space="0" w:color="auto"/>
      </w:divBdr>
    </w:div>
    <w:div w:id="1461073031">
      <w:bodyDiv w:val="1"/>
      <w:marLeft w:val="0"/>
      <w:marRight w:val="0"/>
      <w:marTop w:val="0"/>
      <w:marBottom w:val="0"/>
      <w:divBdr>
        <w:top w:val="none" w:sz="0" w:space="0" w:color="auto"/>
        <w:left w:val="none" w:sz="0" w:space="0" w:color="auto"/>
        <w:bottom w:val="none" w:sz="0" w:space="0" w:color="auto"/>
        <w:right w:val="none" w:sz="0" w:space="0" w:color="auto"/>
      </w:divBdr>
    </w:div>
    <w:div w:id="1952004888">
      <w:bodyDiv w:val="1"/>
      <w:marLeft w:val="0"/>
      <w:marRight w:val="0"/>
      <w:marTop w:val="0"/>
      <w:marBottom w:val="0"/>
      <w:divBdr>
        <w:top w:val="none" w:sz="0" w:space="0" w:color="auto"/>
        <w:left w:val="none" w:sz="0" w:space="0" w:color="auto"/>
        <w:bottom w:val="none" w:sz="0" w:space="0" w:color="auto"/>
        <w:right w:val="none" w:sz="0" w:space="0" w:color="auto"/>
      </w:divBdr>
    </w:div>
    <w:div w:id="20035845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15</Pages>
  <Words>3121</Words>
  <Characters>17794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Sultan Ahmad Alfath</cp:lastModifiedBy>
  <cp:revision>28</cp:revision>
  <cp:lastPrinted>2024-10-17T07:06:00Z</cp:lastPrinted>
  <dcterms:created xsi:type="dcterms:W3CDTF">2013-12-23T23:15:00Z</dcterms:created>
  <dcterms:modified xsi:type="dcterms:W3CDTF">2024-12-08T10:15:00Z</dcterms:modified>
  <cp:category/>
</cp:coreProperties>
</file>